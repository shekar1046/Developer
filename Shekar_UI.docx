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A6A" w:rsidRDefault="00E34C12">
      <w:pPr>
        <w:spacing w:before="100" w:after="100" w:line="276" w:lineRule="auto"/>
        <w:rPr>
          <w:rFonts w:asciiTheme="minorHAnsi"/>
          <w:b/>
          <w:color w:val="000000"/>
          <w:sz w:val="36"/>
          <w:szCs w:val="36"/>
        </w:rPr>
      </w:pPr>
      <w:r>
        <w:rPr>
          <w:rFonts w:asciiTheme="minorHAnsi"/>
          <w:b/>
          <w:color w:val="000000"/>
          <w:sz w:val="36"/>
          <w:szCs w:val="36"/>
        </w:rPr>
        <w:t>PENTAM SHEKAR</w:t>
      </w:r>
    </w:p>
    <w:p w:rsidR="001E2A6A" w:rsidRDefault="00E34C12">
      <w:pPr>
        <w:spacing w:before="100" w:after="100" w:line="276" w:lineRule="auto"/>
        <w:ind w:left="5040" w:firstLine="720"/>
        <w:rPr>
          <w:rFonts w:asciiTheme="minorHAnsi"/>
          <w:b/>
          <w:color w:val="000000"/>
        </w:rPr>
      </w:pPr>
      <w:r>
        <w:rPr>
          <w:rFonts w:asciiTheme="minorHAnsi" w:hAnsi="Wingdings"/>
          <w:color w:val="000000"/>
        </w:rPr>
        <w:t></w:t>
      </w:r>
      <w:r>
        <w:rPr>
          <w:rFonts w:asciiTheme="minorHAnsi"/>
          <w:b/>
          <w:color w:val="000000"/>
        </w:rPr>
        <w:t xml:space="preserve">: </w:t>
      </w:r>
      <w:hyperlink r:id="rId7" w:history="1">
        <w:r>
          <w:rPr>
            <w:rStyle w:val="Hyperlink"/>
            <w:rFonts w:asciiTheme="minorHAnsi"/>
          </w:rPr>
          <w:t>shekar.6410@gmail.com</w:t>
        </w:r>
      </w:hyperlink>
    </w:p>
    <w:p w:rsidR="001E2A6A" w:rsidRDefault="00E34C12">
      <w:pPr>
        <w:spacing w:before="100" w:after="100" w:line="276" w:lineRule="auto"/>
        <w:ind w:left="5040" w:firstLine="720"/>
        <w:rPr>
          <w:rFonts w:asciiTheme="minorHAnsi"/>
          <w:b/>
          <w:color w:val="000000"/>
        </w:rPr>
      </w:pPr>
      <w:r>
        <w:rPr>
          <w:rFonts w:asciiTheme="minorHAnsi" w:hAnsi="Wingdings"/>
          <w:color w:val="000000"/>
        </w:rPr>
        <w:t></w:t>
      </w:r>
      <w:r>
        <w:rPr>
          <w:rFonts w:asciiTheme="minorHAnsi"/>
          <w:color w:val="000000"/>
        </w:rPr>
        <w:t>: +91 7013829152</w:t>
      </w:r>
      <w:r>
        <w:rPr>
          <w:rFonts w:asciiTheme="minorHAnsi"/>
          <w:b/>
          <w:color w:val="000000"/>
        </w:rPr>
        <w:tab/>
      </w:r>
      <w:r>
        <w:rPr>
          <w:rFonts w:asciiTheme="minorHAnsi"/>
          <w:b/>
          <w:color w:val="000000"/>
        </w:rPr>
        <w:tab/>
      </w:r>
    </w:p>
    <w:p w:rsidR="001E2A6A" w:rsidRDefault="001E2A6A">
      <w:pPr>
        <w:spacing w:before="100" w:after="100" w:line="276" w:lineRule="auto"/>
        <w:ind w:left="5040" w:firstLine="720"/>
        <w:rPr>
          <w:rFonts w:asciiTheme="minorHAnsi"/>
          <w:b/>
          <w:color w:val="000000"/>
        </w:rPr>
      </w:pPr>
    </w:p>
    <w:p w:rsidR="001E2A6A" w:rsidRDefault="00E34C12">
      <w:pPr>
        <w:shd w:val="clear" w:color="auto" w:fill="B3B3B3"/>
        <w:tabs>
          <w:tab w:val="right" w:pos="8640"/>
        </w:tabs>
        <w:spacing w:line="276" w:lineRule="auto"/>
        <w:rPr>
          <w:rFonts w:asciiTheme="minorHAnsi"/>
          <w:b/>
          <w:bCs/>
        </w:rPr>
      </w:pPr>
      <w:r>
        <w:rPr>
          <w:rFonts w:asciiTheme="minorHAnsi"/>
          <w:b/>
          <w:bCs/>
          <w:u w:val="single"/>
        </w:rPr>
        <w:t>CAREER OBJECTIVE:</w:t>
      </w:r>
      <w:r>
        <w:rPr>
          <w:rFonts w:asciiTheme="minorHAnsi"/>
          <w:b/>
        </w:rPr>
        <w:tab/>
      </w:r>
      <w:bookmarkStart w:id="0" w:name="v2fq0"/>
      <w:bookmarkEnd w:id="0"/>
    </w:p>
    <w:p w:rsidR="001E2A6A" w:rsidRDefault="001E2A6A">
      <w:pPr>
        <w:spacing w:line="276" w:lineRule="auto"/>
        <w:jc w:val="both"/>
        <w:rPr>
          <w:rFonts w:asciiTheme="minorHAnsi"/>
        </w:rPr>
      </w:pPr>
    </w:p>
    <w:p w:rsidR="001E2A6A" w:rsidRDefault="00E34C12">
      <w:pPr>
        <w:numPr>
          <w:ilvl w:val="0"/>
          <w:numId w:val="1"/>
        </w:numPr>
        <w:ind w:left="720" w:hanging="360"/>
        <w:jc w:val="both"/>
        <w:rPr>
          <w:rFonts w:asciiTheme="minorHAnsi"/>
          <w:color w:val="000000"/>
          <w:highlight w:val="white"/>
        </w:rPr>
      </w:pPr>
      <w:r>
        <w:rPr>
          <w:rFonts w:asciiTheme="minorHAnsi"/>
        </w:rPr>
        <w:t xml:space="preserve">Having </w:t>
      </w:r>
      <w:r>
        <w:rPr>
          <w:rFonts w:asciiTheme="minorHAnsi"/>
          <w:b/>
          <w:bCs/>
        </w:rPr>
        <w:t>6 Months</w:t>
      </w:r>
      <w:r>
        <w:rPr>
          <w:rFonts w:asciiTheme="minorHAnsi"/>
        </w:rPr>
        <w:t xml:space="preserve"> of professional experience in Front-End/UI development using </w:t>
      </w:r>
      <w:r>
        <w:rPr>
          <w:rFonts w:asciiTheme="minorHAnsi"/>
          <w:b/>
        </w:rPr>
        <w:t>HTML5,CSS3,Bootstrap</w:t>
      </w:r>
      <w:r w:rsidR="00DA10F5">
        <w:rPr>
          <w:rFonts w:asciiTheme="minorHAnsi"/>
          <w:b/>
        </w:rPr>
        <w:t>4</w:t>
      </w:r>
      <w:r w:rsidR="00E859D3">
        <w:rPr>
          <w:rFonts w:asciiTheme="minorHAnsi"/>
          <w:b/>
        </w:rPr>
        <w:t>, JavaScript, DOM</w:t>
      </w:r>
      <w:r w:rsidR="00054024">
        <w:rPr>
          <w:rFonts w:asciiTheme="minorHAnsi"/>
          <w:b/>
        </w:rPr>
        <w:t>,</w:t>
      </w:r>
      <w:r w:rsidR="00E859D3">
        <w:rPr>
          <w:rFonts w:asciiTheme="minorHAnsi"/>
          <w:b/>
        </w:rPr>
        <w:t xml:space="preserve"> </w:t>
      </w:r>
      <w:r>
        <w:rPr>
          <w:rFonts w:asciiTheme="minorHAnsi"/>
          <w:b/>
        </w:rPr>
        <w:t>AngularJS</w:t>
      </w:r>
      <w:r w:rsidR="00054024">
        <w:rPr>
          <w:rFonts w:asciiTheme="minorHAnsi"/>
          <w:b/>
        </w:rPr>
        <w:t>.</w:t>
      </w:r>
    </w:p>
    <w:p w:rsidR="001E2A6A" w:rsidRDefault="001E2A6A">
      <w:pPr>
        <w:spacing w:line="276" w:lineRule="auto"/>
        <w:ind w:left="630"/>
        <w:jc w:val="both"/>
        <w:rPr>
          <w:rFonts w:asciiTheme="minorHAnsi" w:eastAsia="Arial Unicode MS"/>
        </w:rPr>
      </w:pPr>
    </w:p>
    <w:p w:rsidR="001E2A6A" w:rsidRDefault="00E34C12">
      <w:pPr>
        <w:shd w:val="clear" w:color="auto" w:fill="B3B3B3"/>
        <w:tabs>
          <w:tab w:val="right" w:pos="8640"/>
        </w:tabs>
        <w:spacing w:line="276" w:lineRule="auto"/>
        <w:rPr>
          <w:rFonts w:asciiTheme="minorHAnsi"/>
          <w:b/>
          <w:bCs/>
        </w:rPr>
      </w:pPr>
      <w:r>
        <w:rPr>
          <w:rFonts w:asciiTheme="minorHAnsi"/>
          <w:b/>
          <w:bCs/>
          <w:highlight w:val="lightGray"/>
          <w:u w:val="single"/>
        </w:rPr>
        <w:t>EDUCATIONALQUALIFICATIONS</w:t>
      </w:r>
      <w:r>
        <w:rPr>
          <w:rFonts w:asciiTheme="minorHAnsi"/>
          <w:b/>
        </w:rPr>
        <w:t>:</w:t>
      </w:r>
      <w:r>
        <w:rPr>
          <w:rFonts w:asciiTheme="minorHAnsi"/>
          <w:b/>
        </w:rPr>
        <w:tab/>
      </w:r>
    </w:p>
    <w:p w:rsidR="001E2A6A" w:rsidRDefault="001E2A6A">
      <w:pPr>
        <w:spacing w:line="276" w:lineRule="auto"/>
        <w:jc w:val="both"/>
        <w:rPr>
          <w:rFonts w:asciiTheme="minorHAnsi" w:eastAsia="Arial Unicode MS"/>
        </w:rPr>
      </w:pPr>
    </w:p>
    <w:p w:rsidR="001E2A6A" w:rsidRDefault="00E34C12">
      <w:pPr>
        <w:pStyle w:val="ListParagraph"/>
        <w:numPr>
          <w:ilvl w:val="0"/>
          <w:numId w:val="2"/>
        </w:numPr>
        <w:spacing w:after="20" w:line="276" w:lineRule="auto"/>
        <w:rPr>
          <w:rFonts w:asciiTheme="minorHAnsi"/>
          <w:color w:val="000000"/>
        </w:rPr>
      </w:pPr>
      <w:r>
        <w:rPr>
          <w:rStyle w:val="apple-style-span"/>
          <w:rFonts w:asciiTheme="minorHAnsi"/>
          <w:color w:val="000000"/>
        </w:rPr>
        <w:t xml:space="preserve">Bachelor of  Technology from </w:t>
      </w:r>
      <w:r>
        <w:rPr>
          <w:rStyle w:val="apple-style-span"/>
          <w:rFonts w:asciiTheme="minorHAnsi"/>
          <w:b/>
          <w:color w:val="000000"/>
        </w:rPr>
        <w:t>St. Mary</w:t>
      </w:r>
      <w:r>
        <w:rPr>
          <w:rStyle w:val="apple-style-span"/>
          <w:rFonts w:asciiTheme="minorHAnsi"/>
          <w:b/>
          <w:color w:val="000000"/>
        </w:rPr>
        <w:t>’</w:t>
      </w:r>
      <w:r>
        <w:rPr>
          <w:rStyle w:val="apple-style-span"/>
          <w:rFonts w:asciiTheme="minorHAnsi"/>
          <w:b/>
          <w:color w:val="000000"/>
        </w:rPr>
        <w:t xml:space="preserve">s College of </w:t>
      </w:r>
      <w:r>
        <w:rPr>
          <w:rFonts w:asciiTheme="minorHAnsi"/>
          <w:b/>
        </w:rPr>
        <w:t>Engineering &amp; Technology</w:t>
      </w:r>
      <w:r>
        <w:rPr>
          <w:rFonts w:asciiTheme="minorHAnsi"/>
          <w:color w:val="000000"/>
        </w:rPr>
        <w:t xml:space="preserve">, JNTU University, Hyderabad, in  </w:t>
      </w:r>
      <w:r>
        <w:rPr>
          <w:rFonts w:asciiTheme="minorHAnsi"/>
          <w:b/>
          <w:color w:val="000000"/>
        </w:rPr>
        <w:t xml:space="preserve">INFORMATION TECHNOLOGY </w:t>
      </w:r>
      <w:r>
        <w:rPr>
          <w:rStyle w:val="apple-style-span"/>
          <w:rFonts w:asciiTheme="minorHAnsi"/>
          <w:color w:val="000000"/>
        </w:rPr>
        <w:t xml:space="preserve">with an aggregate of  </w:t>
      </w:r>
      <w:r>
        <w:rPr>
          <w:rStyle w:val="apple-style-span"/>
          <w:rFonts w:asciiTheme="minorHAnsi"/>
          <w:b/>
          <w:color w:val="000000"/>
        </w:rPr>
        <w:t xml:space="preserve">60.21% </w:t>
      </w:r>
      <w:r>
        <w:rPr>
          <w:rStyle w:val="apple-style-span"/>
          <w:rFonts w:asciiTheme="minorHAnsi"/>
          <w:color w:val="000000"/>
        </w:rPr>
        <w:t xml:space="preserve">during </w:t>
      </w:r>
      <w:r>
        <w:rPr>
          <w:rStyle w:val="apple-style-span"/>
          <w:rFonts w:asciiTheme="minorHAnsi"/>
          <w:b/>
          <w:color w:val="000000"/>
        </w:rPr>
        <w:t>2012-2016</w:t>
      </w:r>
      <w:r>
        <w:rPr>
          <w:rStyle w:val="apple-style-span"/>
          <w:rFonts w:asciiTheme="minorHAnsi"/>
          <w:color w:val="000000"/>
        </w:rPr>
        <w:t>.</w:t>
      </w:r>
    </w:p>
    <w:p w:rsidR="001E2A6A" w:rsidRDefault="00E34C12">
      <w:pPr>
        <w:pStyle w:val="ListParagraph"/>
        <w:numPr>
          <w:ilvl w:val="0"/>
          <w:numId w:val="2"/>
        </w:numPr>
        <w:spacing w:after="20" w:line="276" w:lineRule="auto"/>
        <w:rPr>
          <w:rStyle w:val="apple-style-span"/>
          <w:rFonts w:asciiTheme="minorHAnsi"/>
          <w:color w:val="000000"/>
        </w:rPr>
      </w:pPr>
      <w:r>
        <w:rPr>
          <w:rStyle w:val="apple-style-span"/>
          <w:rFonts w:asciiTheme="minorHAnsi"/>
          <w:color w:val="000000"/>
        </w:rPr>
        <w:t xml:space="preserve">Post-Secondary from </w:t>
      </w:r>
      <w:r>
        <w:rPr>
          <w:rStyle w:val="apple-style-span"/>
          <w:rFonts w:asciiTheme="minorHAnsi"/>
          <w:b/>
          <w:color w:val="000000"/>
        </w:rPr>
        <w:t xml:space="preserve">NavaChaitanya </w:t>
      </w:r>
      <w:r>
        <w:rPr>
          <w:rFonts w:asciiTheme="minorHAnsi"/>
          <w:b/>
        </w:rPr>
        <w:t>Junior College</w:t>
      </w:r>
      <w:r>
        <w:rPr>
          <w:rFonts w:asciiTheme="minorHAnsi"/>
          <w:b/>
          <w:color w:val="000000"/>
        </w:rPr>
        <w:t xml:space="preserve">, </w:t>
      </w:r>
      <w:r>
        <w:rPr>
          <w:rStyle w:val="apple-style-span"/>
          <w:rFonts w:asciiTheme="minorHAnsi"/>
          <w:b/>
          <w:color w:val="000000"/>
        </w:rPr>
        <w:t>Hyderabad</w:t>
      </w:r>
      <w:r>
        <w:rPr>
          <w:rStyle w:val="apple-style-span"/>
          <w:rFonts w:asciiTheme="minorHAnsi"/>
          <w:color w:val="000000"/>
        </w:rPr>
        <w:t xml:space="preserve">, in </w:t>
      </w:r>
      <w:r>
        <w:rPr>
          <w:rStyle w:val="apple-style-span"/>
          <w:rFonts w:asciiTheme="minorHAnsi"/>
          <w:b/>
          <w:color w:val="000000"/>
        </w:rPr>
        <w:t>MPC</w:t>
      </w:r>
      <w:r>
        <w:rPr>
          <w:rStyle w:val="apple-style-span"/>
          <w:rFonts w:asciiTheme="minorHAnsi"/>
          <w:color w:val="000000"/>
        </w:rPr>
        <w:t xml:space="preserve"> passed with a percentage of </w:t>
      </w:r>
      <w:r>
        <w:rPr>
          <w:rStyle w:val="apple-style-span"/>
          <w:rFonts w:asciiTheme="minorHAnsi"/>
          <w:b/>
          <w:color w:val="000000"/>
        </w:rPr>
        <w:t>74.00%</w:t>
      </w:r>
      <w:r>
        <w:rPr>
          <w:rStyle w:val="apple-style-span"/>
          <w:rFonts w:asciiTheme="minorHAnsi"/>
          <w:color w:val="000000"/>
        </w:rPr>
        <w:t xml:space="preserve">during </w:t>
      </w:r>
      <w:r>
        <w:rPr>
          <w:rStyle w:val="apple-style-span"/>
          <w:rFonts w:asciiTheme="minorHAnsi"/>
          <w:b/>
          <w:color w:val="000000"/>
        </w:rPr>
        <w:t>2008-2010.</w:t>
      </w:r>
    </w:p>
    <w:p w:rsidR="001E2A6A" w:rsidRDefault="00E34C12">
      <w:pPr>
        <w:pStyle w:val="ListParagraph"/>
        <w:numPr>
          <w:ilvl w:val="0"/>
          <w:numId w:val="2"/>
        </w:numPr>
        <w:spacing w:after="20" w:line="276" w:lineRule="auto"/>
        <w:rPr>
          <w:rStyle w:val="apple-style-span"/>
          <w:rFonts w:asciiTheme="minorHAnsi"/>
          <w:color w:val="000000"/>
        </w:rPr>
      </w:pPr>
      <w:r>
        <w:rPr>
          <w:rStyle w:val="apple-style-span"/>
          <w:rFonts w:asciiTheme="minorHAnsi"/>
          <w:color w:val="000000"/>
        </w:rPr>
        <w:t xml:space="preserve">Secondary from </w:t>
      </w:r>
      <w:r>
        <w:rPr>
          <w:rFonts w:asciiTheme="minorHAnsi"/>
          <w:b/>
        </w:rPr>
        <w:t xml:space="preserve">Mumtaz High School, </w:t>
      </w:r>
      <w:r>
        <w:rPr>
          <w:rFonts w:asciiTheme="minorHAnsi"/>
          <w:color w:val="000000"/>
        </w:rPr>
        <w:t xml:space="preserve">Hyderabad, </w:t>
      </w:r>
      <w:r>
        <w:rPr>
          <w:rStyle w:val="apple-style-span"/>
          <w:rFonts w:asciiTheme="minorHAnsi"/>
          <w:color w:val="000000"/>
        </w:rPr>
        <w:t xml:space="preserve">with a percentage of </w:t>
      </w:r>
      <w:r>
        <w:rPr>
          <w:rStyle w:val="apple-style-span"/>
          <w:rFonts w:asciiTheme="minorHAnsi"/>
          <w:b/>
          <w:color w:val="000000"/>
        </w:rPr>
        <w:t xml:space="preserve"> 82.00%</w:t>
      </w:r>
      <w:r>
        <w:rPr>
          <w:rStyle w:val="apple-style-span"/>
          <w:rFonts w:asciiTheme="minorHAnsi"/>
          <w:color w:val="000000"/>
        </w:rPr>
        <w:t xml:space="preserve">in the year </w:t>
      </w:r>
      <w:r>
        <w:rPr>
          <w:rStyle w:val="apple-style-span"/>
          <w:rFonts w:asciiTheme="minorHAnsi"/>
          <w:b/>
          <w:color w:val="000000"/>
        </w:rPr>
        <w:t>2008.</w:t>
      </w:r>
    </w:p>
    <w:p w:rsidR="001E2A6A" w:rsidRDefault="00E34C12">
      <w:pPr>
        <w:pStyle w:val="ListParagraph"/>
        <w:spacing w:after="20" w:line="276" w:lineRule="auto"/>
        <w:ind w:left="360"/>
        <w:rPr>
          <w:rStyle w:val="apple-style-span"/>
          <w:rFonts w:asciiTheme="minorHAnsi"/>
          <w:color w:val="000000"/>
        </w:rPr>
      </w:pPr>
      <w:r>
        <w:rPr>
          <w:rStyle w:val="apple-style-span"/>
          <w:rFonts w:asciiTheme="minorHAnsi"/>
          <w:b/>
          <w:color w:val="000000"/>
        </w:rPr>
        <w:tab/>
      </w:r>
    </w:p>
    <w:p w:rsidR="001E2A6A" w:rsidRDefault="00E34C12">
      <w:pPr>
        <w:shd w:val="clear" w:color="auto" w:fill="B3B3B3"/>
        <w:tabs>
          <w:tab w:val="left" w:pos="630"/>
          <w:tab w:val="right" w:pos="8640"/>
        </w:tabs>
        <w:spacing w:line="276" w:lineRule="auto"/>
        <w:rPr>
          <w:rFonts w:asciiTheme="minorHAnsi"/>
        </w:rPr>
      </w:pPr>
      <w:r>
        <w:rPr>
          <w:rFonts w:asciiTheme="minorHAnsi"/>
          <w:b/>
          <w:bCs/>
          <w:kern w:val="28"/>
          <w:highlight w:val="lightGray"/>
          <w:u w:val="single"/>
        </w:rPr>
        <w:t>PROFESSIONAL</w:t>
      </w:r>
      <w:r w:rsidR="005E1F8A">
        <w:rPr>
          <w:rFonts w:asciiTheme="minorHAnsi"/>
          <w:b/>
          <w:bCs/>
          <w:kern w:val="28"/>
          <w:highlight w:val="lightGray"/>
          <w:u w:val="single"/>
        </w:rPr>
        <w:t xml:space="preserve"> </w:t>
      </w:r>
      <w:r>
        <w:rPr>
          <w:rFonts w:asciiTheme="minorHAnsi"/>
          <w:b/>
          <w:bCs/>
          <w:kern w:val="28"/>
          <w:highlight w:val="lightGray"/>
          <w:u w:val="single"/>
        </w:rPr>
        <w:t>SKILLS</w:t>
      </w:r>
      <w:r>
        <w:rPr>
          <w:rFonts w:asciiTheme="minorHAnsi"/>
          <w:b/>
        </w:rPr>
        <w:t>:</w:t>
      </w:r>
      <w:r>
        <w:rPr>
          <w:rFonts w:asciiTheme="minorHAnsi"/>
          <w:b/>
        </w:rPr>
        <w:tab/>
      </w:r>
    </w:p>
    <w:p w:rsidR="001E2A6A" w:rsidRDefault="001E2A6A">
      <w:pPr>
        <w:keepNext/>
        <w:ind w:left="360"/>
        <w:jc w:val="both"/>
        <w:rPr>
          <w:rFonts w:asciiTheme="minorHAnsi"/>
        </w:rPr>
      </w:pPr>
    </w:p>
    <w:p w:rsidR="001E2A6A" w:rsidRDefault="00E34C12">
      <w:pPr>
        <w:keepNext/>
        <w:numPr>
          <w:ilvl w:val="0"/>
          <w:numId w:val="3"/>
        </w:numPr>
        <w:ind w:left="720" w:hanging="360"/>
        <w:jc w:val="both"/>
        <w:rPr>
          <w:rFonts w:asciiTheme="minorHAnsi"/>
        </w:rPr>
      </w:pPr>
      <w:r>
        <w:rPr>
          <w:rFonts w:asciiTheme="minorHAnsi"/>
          <w:b/>
        </w:rPr>
        <w:t>Web Development</w:t>
      </w:r>
      <w:r w:rsidR="004E04FC">
        <w:rPr>
          <w:rFonts w:asciiTheme="minorHAnsi"/>
          <w:b/>
        </w:rPr>
        <w:tab/>
      </w:r>
      <w:r w:rsidR="004E04FC">
        <w:rPr>
          <w:rFonts w:asciiTheme="minorHAnsi"/>
          <w:b/>
        </w:rPr>
        <w:tab/>
      </w:r>
      <w:r>
        <w:rPr>
          <w:rFonts w:asciiTheme="minorHAnsi"/>
          <w:b/>
        </w:rPr>
        <w:t>:</w:t>
      </w:r>
      <w:r w:rsidR="004E04FC">
        <w:rPr>
          <w:rFonts w:asciiTheme="minorHAnsi"/>
          <w:b/>
        </w:rPr>
        <w:tab/>
      </w:r>
      <w:r>
        <w:rPr>
          <w:rFonts w:asciiTheme="minorHAnsi"/>
          <w:b/>
        </w:rPr>
        <w:t xml:space="preserve"> </w:t>
      </w:r>
      <w:r>
        <w:rPr>
          <w:rFonts w:asciiTheme="minorHAnsi"/>
        </w:rPr>
        <w:t>HTML5, CSS3,</w:t>
      </w:r>
      <w:r w:rsidR="00C31F9F">
        <w:rPr>
          <w:rFonts w:asciiTheme="minorHAnsi"/>
        </w:rPr>
        <w:t xml:space="preserve"> JavaScript, DOM</w:t>
      </w:r>
      <w:r>
        <w:rPr>
          <w:rFonts w:asciiTheme="minorHAnsi"/>
        </w:rPr>
        <w:t>.</w:t>
      </w:r>
    </w:p>
    <w:p w:rsidR="001E2A6A" w:rsidRDefault="00E34C12">
      <w:pPr>
        <w:keepNext/>
        <w:numPr>
          <w:ilvl w:val="0"/>
          <w:numId w:val="3"/>
        </w:numPr>
        <w:ind w:left="720" w:hanging="360"/>
        <w:jc w:val="both"/>
        <w:rPr>
          <w:rFonts w:asciiTheme="minorHAnsi"/>
        </w:rPr>
      </w:pPr>
      <w:r>
        <w:rPr>
          <w:rFonts w:asciiTheme="minorHAnsi"/>
          <w:b/>
        </w:rPr>
        <w:t>Frameworks</w:t>
      </w:r>
      <w:r w:rsidR="004E04FC">
        <w:rPr>
          <w:rFonts w:asciiTheme="minorHAnsi"/>
          <w:b/>
        </w:rPr>
        <w:tab/>
      </w:r>
      <w:r w:rsidR="004E04FC">
        <w:rPr>
          <w:rFonts w:asciiTheme="minorHAnsi"/>
          <w:b/>
        </w:rPr>
        <w:tab/>
      </w:r>
      <w:r w:rsidR="004E04FC">
        <w:rPr>
          <w:rFonts w:asciiTheme="minorHAnsi"/>
          <w:b/>
        </w:rPr>
        <w:tab/>
      </w:r>
      <w:r>
        <w:rPr>
          <w:rFonts w:asciiTheme="minorHAnsi"/>
          <w:b/>
        </w:rPr>
        <w:t>:</w:t>
      </w:r>
      <w:r w:rsidR="004E04FC">
        <w:rPr>
          <w:rFonts w:asciiTheme="minorHAnsi"/>
          <w:b/>
        </w:rPr>
        <w:tab/>
      </w:r>
      <w:r>
        <w:rPr>
          <w:rFonts w:asciiTheme="minorHAnsi"/>
          <w:b/>
        </w:rPr>
        <w:t xml:space="preserve"> </w:t>
      </w:r>
      <w:r>
        <w:rPr>
          <w:rFonts w:asciiTheme="minorHAnsi"/>
        </w:rPr>
        <w:t>Bootstrap</w:t>
      </w:r>
      <w:r w:rsidR="00F00250">
        <w:rPr>
          <w:rFonts w:asciiTheme="minorHAnsi"/>
        </w:rPr>
        <w:t>4</w:t>
      </w:r>
      <w:r>
        <w:rPr>
          <w:rFonts w:asciiTheme="minorHAnsi"/>
        </w:rPr>
        <w:t>, AngularJS</w:t>
      </w:r>
      <w:r w:rsidR="00017489">
        <w:rPr>
          <w:rFonts w:asciiTheme="minorHAnsi"/>
        </w:rPr>
        <w:t>(1.0)</w:t>
      </w:r>
      <w:r>
        <w:rPr>
          <w:rFonts w:asciiTheme="minorHAnsi"/>
        </w:rPr>
        <w:t>.</w:t>
      </w:r>
    </w:p>
    <w:p w:rsidR="001E2A6A" w:rsidRPr="00C31F9F" w:rsidRDefault="00E34C12" w:rsidP="00C31F9F">
      <w:pPr>
        <w:keepNext/>
        <w:numPr>
          <w:ilvl w:val="0"/>
          <w:numId w:val="3"/>
        </w:numPr>
        <w:ind w:left="720" w:hanging="360"/>
        <w:jc w:val="both"/>
        <w:rPr>
          <w:rFonts w:asciiTheme="minorHAnsi"/>
        </w:rPr>
      </w:pPr>
      <w:r w:rsidRPr="00C31F9F">
        <w:rPr>
          <w:rFonts w:asciiTheme="minorHAnsi"/>
          <w:b/>
        </w:rPr>
        <w:t>Programming Languages</w:t>
      </w:r>
      <w:r w:rsidR="004E04FC">
        <w:rPr>
          <w:rFonts w:asciiTheme="minorHAnsi"/>
          <w:b/>
        </w:rPr>
        <w:tab/>
      </w:r>
      <w:r w:rsidRPr="00C31F9F">
        <w:rPr>
          <w:rFonts w:asciiTheme="minorHAnsi"/>
        </w:rPr>
        <w:t>:</w:t>
      </w:r>
      <w:r w:rsidR="004E04FC">
        <w:rPr>
          <w:rFonts w:asciiTheme="minorHAnsi"/>
        </w:rPr>
        <w:tab/>
      </w:r>
      <w:r w:rsidRPr="00C31F9F">
        <w:rPr>
          <w:rFonts w:asciiTheme="minorHAnsi"/>
        </w:rPr>
        <w:t>JavaScript (ES5), ES6.</w:t>
      </w:r>
    </w:p>
    <w:p w:rsidR="001E2A6A" w:rsidRDefault="00E34C12">
      <w:pPr>
        <w:keepNext/>
        <w:numPr>
          <w:ilvl w:val="0"/>
          <w:numId w:val="3"/>
        </w:numPr>
        <w:spacing w:before="36"/>
        <w:ind w:left="720" w:hanging="360"/>
        <w:jc w:val="both"/>
        <w:rPr>
          <w:rFonts w:asciiTheme="minorHAnsi"/>
        </w:rPr>
      </w:pPr>
      <w:r>
        <w:rPr>
          <w:rFonts w:asciiTheme="minorHAnsi"/>
          <w:b/>
        </w:rPr>
        <w:t>Operating System</w:t>
      </w:r>
      <w:r w:rsidR="004E04FC">
        <w:rPr>
          <w:rFonts w:asciiTheme="minorHAnsi"/>
          <w:b/>
        </w:rPr>
        <w:tab/>
      </w:r>
      <w:r w:rsidR="004E04FC">
        <w:rPr>
          <w:rFonts w:asciiTheme="minorHAnsi"/>
          <w:b/>
        </w:rPr>
        <w:tab/>
      </w:r>
      <w:r>
        <w:rPr>
          <w:rFonts w:asciiTheme="minorHAnsi"/>
          <w:b/>
        </w:rPr>
        <w:t>:</w:t>
      </w:r>
      <w:r w:rsidR="004E04FC">
        <w:rPr>
          <w:rFonts w:asciiTheme="minorHAnsi"/>
          <w:b/>
        </w:rPr>
        <w:tab/>
      </w:r>
      <w:r w:rsidR="00080CCA">
        <w:rPr>
          <w:rFonts w:asciiTheme="minorHAnsi"/>
        </w:rPr>
        <w:t xml:space="preserve">Windows, </w:t>
      </w:r>
      <w:r>
        <w:rPr>
          <w:rFonts w:asciiTheme="minorHAnsi"/>
        </w:rPr>
        <w:t>Mac.</w:t>
      </w:r>
    </w:p>
    <w:p w:rsidR="001E2A6A" w:rsidRDefault="00E34C12">
      <w:pPr>
        <w:keepNext/>
        <w:numPr>
          <w:ilvl w:val="0"/>
          <w:numId w:val="3"/>
        </w:numPr>
        <w:spacing w:before="36"/>
        <w:ind w:left="720" w:hanging="360"/>
        <w:jc w:val="both"/>
        <w:rPr>
          <w:rFonts w:asciiTheme="minorHAnsi" w:eastAsia="SimSun"/>
          <w:color w:val="000000"/>
        </w:rPr>
      </w:pPr>
      <w:r>
        <w:rPr>
          <w:rFonts w:asciiTheme="minorHAnsi"/>
          <w:b/>
        </w:rPr>
        <w:t>IDEs worked on</w:t>
      </w:r>
      <w:r w:rsidR="004E04FC">
        <w:rPr>
          <w:rFonts w:asciiTheme="minorHAnsi"/>
          <w:b/>
        </w:rPr>
        <w:tab/>
      </w:r>
      <w:r w:rsidR="004E04FC">
        <w:rPr>
          <w:rFonts w:asciiTheme="minorHAnsi"/>
          <w:b/>
        </w:rPr>
        <w:tab/>
      </w:r>
      <w:r w:rsidR="00EA74B1">
        <w:rPr>
          <w:rFonts w:asciiTheme="minorHAnsi"/>
        </w:rPr>
        <w:t>:</w:t>
      </w:r>
      <w:r w:rsidR="004E04FC">
        <w:rPr>
          <w:rFonts w:asciiTheme="minorHAnsi"/>
        </w:rPr>
        <w:tab/>
      </w:r>
      <w:r w:rsidR="001C1885">
        <w:rPr>
          <w:rFonts w:asciiTheme="minorHAnsi"/>
        </w:rPr>
        <w:t xml:space="preserve">WebStorm, </w:t>
      </w:r>
      <w:r>
        <w:rPr>
          <w:rFonts w:asciiTheme="minorHAnsi"/>
        </w:rPr>
        <w:t>VisualCode.</w:t>
      </w:r>
    </w:p>
    <w:p w:rsidR="001E2A6A" w:rsidRDefault="001E2A6A">
      <w:pPr>
        <w:keepNext/>
        <w:spacing w:before="36"/>
        <w:ind w:left="360"/>
        <w:jc w:val="both"/>
        <w:rPr>
          <w:rFonts w:asciiTheme="minorHAnsi" w:eastAsia="SimSun"/>
          <w:color w:val="000000"/>
        </w:rPr>
      </w:pPr>
    </w:p>
    <w:p w:rsidR="001E2A6A" w:rsidRDefault="00441AAC">
      <w:pPr>
        <w:shd w:val="clear" w:color="auto" w:fill="B3B3B3"/>
        <w:tabs>
          <w:tab w:val="right" w:pos="8640"/>
        </w:tabs>
        <w:spacing w:line="276" w:lineRule="auto"/>
        <w:rPr>
          <w:rFonts w:asciiTheme="minorHAnsi"/>
          <w:b/>
          <w:bCs/>
        </w:rPr>
      </w:pPr>
      <w:r>
        <w:rPr>
          <w:rFonts w:asciiTheme="minorHAnsi"/>
          <w:b/>
          <w:bCs/>
          <w:u w:val="single"/>
        </w:rPr>
        <w:t>INTERNSHIP</w:t>
      </w:r>
      <w:r w:rsidR="00E34C12">
        <w:rPr>
          <w:rFonts w:asciiTheme="minorHAnsi"/>
          <w:b/>
          <w:bCs/>
          <w:u w:val="single"/>
        </w:rPr>
        <w:t>:</w:t>
      </w:r>
      <w:r w:rsidR="00E34C12">
        <w:rPr>
          <w:rFonts w:asciiTheme="minorHAnsi"/>
          <w:b/>
        </w:rPr>
        <w:tab/>
      </w:r>
    </w:p>
    <w:p w:rsidR="001E2A6A" w:rsidRDefault="001E2A6A">
      <w:pPr>
        <w:jc w:val="both"/>
        <w:rPr>
          <w:rFonts w:asciiTheme="minorHAnsi"/>
          <w:b/>
          <w:color w:val="000000"/>
          <w:highlight w:val="cyan"/>
        </w:rPr>
      </w:pPr>
    </w:p>
    <w:p w:rsidR="001E2A6A" w:rsidRDefault="00E34C12">
      <w:pPr>
        <w:jc w:val="both"/>
        <w:rPr>
          <w:rFonts w:asciiTheme="minorHAnsi" w:eastAsia="SimSun" w:hAnsi="Calibri" w:cs="Calibri"/>
          <w:b/>
          <w:color w:val="000000"/>
        </w:rPr>
      </w:pPr>
      <w:r>
        <w:rPr>
          <w:rFonts w:asciiTheme="minorHAnsi" w:eastAsia="SimSun" w:hAnsi="Calibri" w:cs="Calibri"/>
          <w:b/>
          <w:color w:val="000000"/>
        </w:rPr>
        <w:t>UI Developer |Innovapath IT Solutions                </w:t>
      </w:r>
      <w:r w:rsidR="003D7C17">
        <w:rPr>
          <w:rFonts w:asciiTheme="minorHAnsi" w:eastAsia="SimSun" w:hAnsi="Calibri" w:cs="Calibri"/>
          <w:b/>
          <w:color w:val="000000"/>
        </w:rPr>
        <w:tab/>
      </w:r>
      <w:r w:rsidR="003D7C17">
        <w:rPr>
          <w:rFonts w:asciiTheme="minorHAnsi" w:eastAsia="SimSun" w:hAnsi="Calibri" w:cs="Calibri"/>
          <w:b/>
          <w:color w:val="000000"/>
        </w:rPr>
        <w:tab/>
        <w:t xml:space="preserve">               Jan</w:t>
      </w:r>
      <w:r w:rsidR="00EF5464">
        <w:rPr>
          <w:rFonts w:asciiTheme="minorHAnsi" w:eastAsia="SimSun" w:hAnsi="Calibri" w:cs="Calibri"/>
          <w:b/>
          <w:color w:val="000000"/>
        </w:rPr>
        <w:t>uary</w:t>
      </w:r>
      <w:r w:rsidR="003D7C17">
        <w:rPr>
          <w:rFonts w:asciiTheme="minorHAnsi" w:eastAsia="SimSun" w:hAnsi="Calibri" w:cs="Calibri"/>
          <w:b/>
          <w:color w:val="000000"/>
        </w:rPr>
        <w:t xml:space="preserve"> 2019</w:t>
      </w:r>
      <w:r>
        <w:rPr>
          <w:rFonts w:asciiTheme="minorHAnsi" w:eastAsia="SimSun" w:hAnsi="Calibri" w:cs="Calibri"/>
          <w:b/>
          <w:color w:val="000000"/>
        </w:rPr>
        <w:t>-</w:t>
      </w:r>
      <w:r w:rsidR="00984B7D">
        <w:rPr>
          <w:rFonts w:asciiTheme="minorHAnsi" w:eastAsia="SimSun" w:hAnsi="Calibri" w:cs="Calibri"/>
          <w:b/>
          <w:color w:val="000000"/>
        </w:rPr>
        <w:t>Present</w:t>
      </w:r>
    </w:p>
    <w:p w:rsidR="001E2A6A" w:rsidRDefault="001E2A6A">
      <w:pPr>
        <w:keepNext/>
        <w:spacing w:after="75"/>
        <w:jc w:val="both"/>
        <w:rPr>
          <w:rFonts w:asciiTheme="minorHAnsi"/>
          <w:b/>
          <w:color w:val="000000"/>
          <w:highlight w:val="white"/>
        </w:rPr>
      </w:pPr>
      <w:bookmarkStart w:id="1" w:name="_gjdgxs" w:colFirst="0" w:colLast="0"/>
      <w:bookmarkEnd w:id="1"/>
    </w:p>
    <w:p w:rsidR="001E2A6A" w:rsidRDefault="00E34C12">
      <w:pPr>
        <w:keepNext/>
        <w:spacing w:after="75"/>
        <w:jc w:val="both"/>
        <w:rPr>
          <w:rFonts w:asciiTheme="minorHAnsi"/>
          <w:color w:val="000000"/>
          <w:highlight w:val="white"/>
        </w:rPr>
      </w:pPr>
      <w:r>
        <w:rPr>
          <w:rFonts w:asciiTheme="minorHAnsi"/>
          <w:b/>
          <w:color w:val="000000"/>
          <w:highlight w:val="white"/>
        </w:rPr>
        <w:t>Description:</w:t>
      </w:r>
      <w:r w:rsidR="00584BBB">
        <w:rPr>
          <w:rFonts w:asciiTheme="minorHAnsi"/>
          <w:b/>
          <w:color w:val="000000"/>
          <w:highlight w:val="white"/>
        </w:rPr>
        <w:tab/>
      </w:r>
      <w:r>
        <w:rPr>
          <w:rFonts w:asciiTheme="minorHAnsi"/>
          <w:bCs/>
          <w:color w:val="000000"/>
          <w:highlight w:val="white"/>
        </w:rPr>
        <w:t xml:space="preserve">TalentScreen is a comprehensive website that helps recruiters in achieving staffing objectives </w:t>
      </w:r>
      <w:r w:rsidR="004A17CD">
        <w:rPr>
          <w:rFonts w:asciiTheme="minorHAnsi"/>
          <w:bCs/>
          <w:color w:val="000000"/>
          <w:highlight w:val="white"/>
        </w:rPr>
        <w:t xml:space="preserve">and evaluating job candidates. </w:t>
      </w:r>
      <w:r>
        <w:rPr>
          <w:rFonts w:asciiTheme="minorHAnsi"/>
          <w:bCs/>
          <w:color w:val="000000"/>
          <w:highlight w:val="white"/>
        </w:rPr>
        <w:t>Contains distinctive modules like Profile, Subjects, Quiz, and Video Tests. Diverse users can access this application. Candidates can take tests and check their knowledge. Recruiters can find profiles for open work positions.</w:t>
      </w:r>
      <w:r>
        <w:rPr>
          <w:rFonts w:asciiTheme="minorHAnsi"/>
          <w:color w:val="000000"/>
        </w:rPr>
        <w:t xml:space="preserve">At TALENTSCREEN, a screening application for candidates and employers. The application is built using MEAN stack. We have used Auth signup and login using Google, Facebook, LinkedIn and GitHub. TALENTSCREEN has backend services in Node.js along with Socket.IO and ZMQ for distributed services. MongoDB and MySQL are the functional databases while Redis is used for caching. The UI of the application is built using SPA pattern with Angular.js. </w:t>
      </w:r>
    </w:p>
    <w:p w:rsidR="008D3507" w:rsidRDefault="008D3507">
      <w:pPr>
        <w:spacing w:after="120"/>
        <w:jc w:val="both"/>
        <w:rPr>
          <w:rFonts w:asciiTheme="minorHAnsi"/>
          <w:b/>
          <w:color w:val="000000"/>
          <w:highlight w:val="white"/>
          <w:u w:val="single"/>
        </w:rPr>
      </w:pPr>
    </w:p>
    <w:p w:rsidR="008D3507" w:rsidRDefault="008D3507">
      <w:pPr>
        <w:spacing w:after="120"/>
        <w:jc w:val="both"/>
        <w:rPr>
          <w:rFonts w:asciiTheme="minorHAnsi"/>
          <w:b/>
          <w:color w:val="000000"/>
          <w:highlight w:val="white"/>
          <w:u w:val="single"/>
        </w:rPr>
      </w:pPr>
    </w:p>
    <w:p w:rsidR="001E2A6A" w:rsidRDefault="00E34C12">
      <w:pPr>
        <w:spacing w:after="120"/>
        <w:jc w:val="both"/>
        <w:rPr>
          <w:rFonts w:asciiTheme="minorHAnsi"/>
          <w:color w:val="000000"/>
          <w:highlight w:val="white"/>
        </w:rPr>
      </w:pPr>
      <w:r>
        <w:rPr>
          <w:rFonts w:asciiTheme="minorHAnsi"/>
          <w:b/>
          <w:color w:val="000000"/>
          <w:highlight w:val="white"/>
          <w:u w:val="single"/>
        </w:rPr>
        <w:lastRenderedPageBreak/>
        <w:t>Responsibilities</w:t>
      </w:r>
    </w:p>
    <w:p w:rsidR="001E2A6A" w:rsidRDefault="00E34C12">
      <w:pPr>
        <w:numPr>
          <w:ilvl w:val="0"/>
          <w:numId w:val="4"/>
        </w:numPr>
        <w:ind w:left="720" w:hanging="360"/>
        <w:jc w:val="both"/>
        <w:rPr>
          <w:rFonts w:asciiTheme="minorHAnsi"/>
          <w:color w:val="000000"/>
          <w:highlight w:val="white"/>
        </w:rPr>
      </w:pPr>
      <w:r>
        <w:rPr>
          <w:rFonts w:asciiTheme="minorHAnsi"/>
        </w:rPr>
        <w:t xml:space="preserve">Developed </w:t>
      </w:r>
      <w:r>
        <w:rPr>
          <w:rFonts w:asciiTheme="minorHAnsi"/>
          <w:b/>
        </w:rPr>
        <w:t xml:space="preserve">front-end </w:t>
      </w:r>
      <w:r>
        <w:rPr>
          <w:rFonts w:asciiTheme="minorHAnsi"/>
        </w:rPr>
        <w:t xml:space="preserve">by doing hands-on coding using </w:t>
      </w:r>
      <w:r>
        <w:rPr>
          <w:rFonts w:asciiTheme="minorHAnsi"/>
          <w:b/>
        </w:rPr>
        <w:t xml:space="preserve">HTML5, CSS3, JavaScript, Bootstrap </w:t>
      </w:r>
      <w:r>
        <w:rPr>
          <w:rFonts w:asciiTheme="minorHAnsi"/>
        </w:rPr>
        <w:t xml:space="preserve">and </w:t>
      </w:r>
      <w:r>
        <w:rPr>
          <w:rFonts w:asciiTheme="minorHAnsi"/>
          <w:b/>
        </w:rPr>
        <w:t>AngularJS</w:t>
      </w:r>
      <w:r>
        <w:rPr>
          <w:rFonts w:asciiTheme="minorHAnsi"/>
        </w:rPr>
        <w:t>.</w:t>
      </w:r>
    </w:p>
    <w:p w:rsidR="001E2A6A" w:rsidRDefault="00E34C12">
      <w:pPr>
        <w:numPr>
          <w:ilvl w:val="0"/>
          <w:numId w:val="4"/>
        </w:numPr>
        <w:ind w:left="720" w:hanging="360"/>
        <w:jc w:val="both"/>
        <w:rPr>
          <w:rFonts w:asciiTheme="minorHAnsi"/>
          <w:color w:val="000000"/>
          <w:highlight w:val="white"/>
        </w:rPr>
      </w:pPr>
      <w:r>
        <w:rPr>
          <w:rFonts w:asciiTheme="minorHAnsi"/>
          <w:highlight w:val="white"/>
        </w:rPr>
        <w:t xml:space="preserve">Used </w:t>
      </w:r>
      <w:r>
        <w:rPr>
          <w:rFonts w:asciiTheme="minorHAnsi"/>
          <w:b/>
          <w:highlight w:val="white"/>
        </w:rPr>
        <w:t>AngularJS</w:t>
      </w:r>
      <w:r>
        <w:rPr>
          <w:rFonts w:asciiTheme="minorHAnsi"/>
          <w:highlight w:val="white"/>
        </w:rPr>
        <w:t xml:space="preserve"> to create a Single Page Application (SPA) and Worked with </w:t>
      </w:r>
      <w:r>
        <w:rPr>
          <w:rFonts w:asciiTheme="minorHAnsi"/>
          <w:b/>
          <w:highlight w:val="white"/>
        </w:rPr>
        <w:t>UI-Router</w:t>
      </w:r>
      <w:r>
        <w:rPr>
          <w:rFonts w:asciiTheme="minorHAnsi"/>
          <w:highlight w:val="white"/>
        </w:rPr>
        <w:t>.</w:t>
      </w:r>
    </w:p>
    <w:p w:rsidR="001E2A6A" w:rsidRDefault="00E34C12">
      <w:pPr>
        <w:numPr>
          <w:ilvl w:val="0"/>
          <w:numId w:val="4"/>
        </w:numPr>
        <w:ind w:left="720" w:hanging="360"/>
        <w:jc w:val="both"/>
        <w:rPr>
          <w:rFonts w:asciiTheme="minorHAnsi"/>
        </w:rPr>
      </w:pPr>
      <w:r>
        <w:rPr>
          <w:rFonts w:asciiTheme="minorHAnsi"/>
          <w:color w:val="000000"/>
        </w:rPr>
        <w:t xml:space="preserve">Developed </w:t>
      </w:r>
      <w:r>
        <w:rPr>
          <w:rFonts w:asciiTheme="minorHAnsi"/>
          <w:b/>
          <w:color w:val="000000"/>
        </w:rPr>
        <w:t>AngularJS SPA (Single Page Application)</w:t>
      </w:r>
      <w:r>
        <w:rPr>
          <w:rFonts w:asciiTheme="minorHAnsi"/>
          <w:color w:val="000000"/>
        </w:rPr>
        <w:t xml:space="preserve"> applications using </w:t>
      </w:r>
      <w:r>
        <w:rPr>
          <w:rFonts w:asciiTheme="minorHAnsi"/>
          <w:b/>
          <w:bCs/>
          <w:color w:val="000000"/>
        </w:rPr>
        <w:t>UI-Router</w:t>
      </w:r>
      <w:r>
        <w:rPr>
          <w:rFonts w:asciiTheme="minorHAnsi"/>
          <w:color w:val="000000"/>
        </w:rPr>
        <w:t xml:space="preserve">, </w:t>
      </w:r>
      <w:r>
        <w:rPr>
          <w:rFonts w:asciiTheme="minorHAnsi"/>
          <w:b/>
          <w:bCs/>
          <w:color w:val="000000"/>
        </w:rPr>
        <w:t>services</w:t>
      </w:r>
      <w:r>
        <w:rPr>
          <w:rFonts w:asciiTheme="minorHAnsi"/>
          <w:color w:val="000000"/>
        </w:rPr>
        <w:t xml:space="preserve">, </w:t>
      </w:r>
      <w:r>
        <w:rPr>
          <w:rFonts w:asciiTheme="minorHAnsi"/>
          <w:b/>
          <w:bCs/>
          <w:color w:val="000000"/>
        </w:rPr>
        <w:t>controllers</w:t>
      </w:r>
      <w:r>
        <w:rPr>
          <w:rFonts w:asciiTheme="minorHAnsi"/>
          <w:color w:val="000000"/>
        </w:rPr>
        <w:t xml:space="preserve">, </w:t>
      </w:r>
      <w:r>
        <w:rPr>
          <w:rFonts w:asciiTheme="minorHAnsi"/>
          <w:b/>
          <w:bCs/>
          <w:color w:val="000000"/>
        </w:rPr>
        <w:t>views</w:t>
      </w:r>
      <w:r>
        <w:rPr>
          <w:rFonts w:asciiTheme="minorHAnsi"/>
          <w:color w:val="000000"/>
        </w:rPr>
        <w:t xml:space="preserve"> and </w:t>
      </w:r>
      <w:r>
        <w:rPr>
          <w:rFonts w:asciiTheme="minorHAnsi"/>
          <w:b/>
          <w:bCs/>
          <w:color w:val="000000"/>
        </w:rPr>
        <w:t>directives</w:t>
      </w:r>
      <w:r>
        <w:rPr>
          <w:rFonts w:asciiTheme="minorHAnsi"/>
          <w:color w:val="000000"/>
        </w:rPr>
        <w:t>.</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Implemented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two-way data binding</w:t>
      </w:r>
      <w:r>
        <w:rPr>
          <w:rFonts w:asciiTheme="minorHAnsi" w:eastAsia="Helvetica" w:hAnsi="Helvetica" w:cs="Helvetica"/>
          <w:shd w:val="clear" w:color="auto" w:fill="FFFFFF"/>
        </w:rPr>
        <w:t> </w:t>
      </w:r>
      <w:r>
        <w:rPr>
          <w:rFonts w:asciiTheme="minorHAnsi" w:eastAsia="Helvetica" w:hAnsi="Helvetica" w:cs="Helvetica"/>
          <w:shd w:val="clear" w:color="auto" w:fill="FFFFFF"/>
        </w:rPr>
        <w:t xml:space="preserve">among </w:t>
      </w:r>
      <w:r>
        <w:rPr>
          <w:rFonts w:asciiTheme="minorHAnsi" w:eastAsia="Helvetica" w:hAnsi="Helvetica" w:cs="Helvetica"/>
          <w:b/>
          <w:bCs/>
          <w:shd w:val="clear" w:color="auto" w:fill="FFFFFF"/>
        </w:rPr>
        <w:t>models, controllers</w:t>
      </w:r>
      <w:r>
        <w:rPr>
          <w:rFonts w:asciiTheme="minorHAnsi" w:eastAsia="Helvetica" w:hAnsi="Helvetica" w:cs="Helvetica"/>
          <w:shd w:val="clear" w:color="auto" w:fill="FFFFFF"/>
        </w:rPr>
        <w:t xml:space="preserve"> and </w:t>
      </w:r>
      <w:r>
        <w:rPr>
          <w:rFonts w:asciiTheme="minorHAnsi" w:eastAsia="Helvetica" w:hAnsi="Helvetica" w:cs="Helvetica"/>
          <w:b/>
          <w:bCs/>
          <w:shd w:val="clear" w:color="auto" w:fill="FFFFFF"/>
        </w:rPr>
        <w:t>views</w:t>
      </w:r>
      <w:r>
        <w:rPr>
          <w:rFonts w:asciiTheme="minorHAnsi" w:eastAsia="Helvetica" w:hAnsi="Helvetica" w:cs="Helvetica"/>
          <w:shd w:val="clear" w:color="auto" w:fill="FFFFFF"/>
        </w:rPr>
        <w:t xml:space="preserve"> to provide continuous updates among view and model.</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Implemented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Factory</w:t>
      </w:r>
      <w:r>
        <w:rPr>
          <w:rFonts w:asciiTheme="minorHAnsi" w:eastAsia="Helvetica" w:hAnsi="Helvetica" w:cs="Helvetica"/>
          <w:shd w:val="clear" w:color="auto" w:fill="FFFFFF"/>
        </w:rPr>
        <w:t>,</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Service</w:t>
      </w:r>
      <w:r>
        <w:rPr>
          <w:rFonts w:asciiTheme="minorHAnsi" w:eastAsia="Helvetica" w:hAnsi="Helvetica" w:cs="Helvetica"/>
          <w:shd w:val="clear" w:color="auto" w:fill="FFFFFF"/>
        </w:rPr>
        <w:t> </w:t>
      </w:r>
      <w:r>
        <w:rPr>
          <w:rFonts w:asciiTheme="minorHAnsi" w:eastAsia="Helvetica" w:hAnsi="Helvetica" w:cs="Helvetica"/>
          <w:shd w:val="clear" w:color="auto" w:fill="FFFFFF"/>
        </w:rPr>
        <w:t>and</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Provider</w:t>
      </w:r>
      <w:r>
        <w:rPr>
          <w:rFonts w:asciiTheme="minorHAnsi" w:eastAsia="Helvetica" w:hAnsi="Helvetica" w:cs="Helvetica"/>
          <w:shd w:val="clear" w:color="auto" w:fill="FFFFFF"/>
        </w:rPr>
        <w:t> </w:t>
      </w:r>
      <w:r>
        <w:rPr>
          <w:rFonts w:asciiTheme="minorHAnsi" w:eastAsia="Helvetica" w:hAnsi="Helvetica" w:cs="Helvetica"/>
          <w:shd w:val="clear" w:color="auto" w:fill="FFFFFF"/>
        </w:rPr>
        <w:t>to organize code and allow for easier future maintenance.</w:t>
      </w:r>
    </w:p>
    <w:p w:rsidR="001E2A6A" w:rsidRDefault="00E34C12">
      <w:pPr>
        <w:numPr>
          <w:ilvl w:val="0"/>
          <w:numId w:val="4"/>
        </w:numPr>
        <w:ind w:left="720" w:hanging="360"/>
        <w:jc w:val="both"/>
        <w:rPr>
          <w:rFonts w:asciiTheme="minorHAnsi"/>
        </w:rPr>
      </w:pPr>
      <w:r>
        <w:rPr>
          <w:rFonts w:asciiTheme="minorHAnsi" w:eastAsia="Helvetica" w:hAnsi="Helvetica" w:cs="Helvetica"/>
          <w:shd w:val="clear" w:color="auto" w:fill="FFFFFF"/>
        </w:rPr>
        <w:t>Used client-side form validation of</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w:t>
      </w:r>
      <w:r>
        <w:rPr>
          <w:rFonts w:asciiTheme="minorHAnsi" w:eastAsia="Helvetica" w:hAnsi="Helvetica" w:cs="Helvetica"/>
          <w:shd w:val="clear" w:color="auto" w:fill="FFFFFF"/>
        </w:rPr>
        <w:t> </w:t>
      </w:r>
      <w:r>
        <w:rPr>
          <w:rFonts w:asciiTheme="minorHAnsi" w:eastAsia="Helvetica" w:hAnsi="Helvetica" w:cs="Helvetica"/>
          <w:shd w:val="clear" w:color="auto" w:fill="FFFFFF"/>
        </w:rPr>
        <w:t>framework to monitor the states of the form and input fields and notify the user about the current state.</w:t>
      </w:r>
    </w:p>
    <w:p w:rsidR="001E2A6A" w:rsidRDefault="00E34C12">
      <w:pPr>
        <w:numPr>
          <w:ilvl w:val="0"/>
          <w:numId w:val="4"/>
        </w:numPr>
        <w:ind w:left="720" w:hanging="360"/>
        <w:jc w:val="both"/>
        <w:rPr>
          <w:rFonts w:asciiTheme="minorHAnsi"/>
          <w:color w:val="000000"/>
          <w:highlight w:val="white"/>
        </w:rPr>
      </w:pPr>
      <w:r>
        <w:rPr>
          <w:rFonts w:asciiTheme="minorHAnsi" w:eastAsia="Helvetica" w:hAnsi="Helvetica" w:cs="Helvetica"/>
          <w:shd w:val="clear" w:color="auto" w:fill="FFFFFF"/>
        </w:rPr>
        <w:t>Implemented the user login authentication using</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w:t>
      </w:r>
      <w:r>
        <w:rPr>
          <w:rFonts w:asciiTheme="minorHAnsi" w:eastAsia="Helvetica" w:hAnsi="Helvetica" w:cs="Helvetica"/>
          <w:shd w:val="clear" w:color="auto" w:fill="FFFFFF"/>
        </w:rPr>
        <w:t>.</w:t>
      </w:r>
    </w:p>
    <w:p w:rsidR="001E2A6A" w:rsidRDefault="00E34C12">
      <w:pPr>
        <w:numPr>
          <w:ilvl w:val="0"/>
          <w:numId w:val="4"/>
        </w:numPr>
        <w:ind w:left="720" w:hanging="360"/>
        <w:jc w:val="both"/>
        <w:rPr>
          <w:rFonts w:asciiTheme="minorHAnsi"/>
          <w:color w:val="000000"/>
          <w:highlight w:val="white"/>
        </w:rPr>
      </w:pPr>
      <w:r>
        <w:rPr>
          <w:rFonts w:asciiTheme="minorHAnsi" w:eastAsia="Helvetica" w:hAnsi="Helvetica" w:cs="Helvetica"/>
          <w:shd w:val="clear" w:color="auto" w:fill="FFFFFF"/>
        </w:rPr>
        <w:t>Worked on</w:t>
      </w:r>
      <w:r>
        <w:rPr>
          <w:rFonts w:asciiTheme="minorHAnsi" w:eastAsia="Helvetica" w:hAnsi="Helvetica" w:cs="Helvetica"/>
          <w:shd w:val="clear" w:color="auto" w:fill="FFFFFF"/>
        </w:rPr>
        <w:t> </w:t>
      </w:r>
      <w:r>
        <w:rPr>
          <w:rStyle w:val="Strong"/>
          <w:rFonts w:asciiTheme="minorHAnsi" w:eastAsia="Helvetica" w:hAnsi="Helvetica" w:cs="Helvetica"/>
          <w:color w:val="000000"/>
          <w:shd w:val="clear" w:color="auto" w:fill="FFFFFF"/>
        </w:rPr>
        <w:t>AngularJS dependency</w:t>
      </w:r>
      <w:r>
        <w:rPr>
          <w:rFonts w:asciiTheme="minorHAnsi" w:eastAsia="Helvetica" w:hAnsi="Helvetica" w:cs="Helvetica"/>
          <w:shd w:val="clear" w:color="auto" w:fill="FFFFFF"/>
        </w:rPr>
        <w:t> </w:t>
      </w:r>
      <w:r>
        <w:rPr>
          <w:rFonts w:asciiTheme="minorHAnsi" w:eastAsia="Helvetica" w:hAnsi="Helvetica" w:cs="Helvetica"/>
          <w:b/>
          <w:bCs/>
          <w:shd w:val="clear" w:color="auto" w:fill="FFFFFF"/>
        </w:rPr>
        <w:t>injection</w:t>
      </w:r>
      <w:r>
        <w:rPr>
          <w:rFonts w:asciiTheme="minorHAnsi" w:eastAsia="Helvetica" w:hAnsi="Helvetica" w:cs="Helvetica"/>
          <w:shd w:val="clear" w:color="auto" w:fill="FFFFFF"/>
        </w:rPr>
        <w:t xml:space="preserve"> to inject different services just like </w:t>
      </w:r>
      <w:r>
        <w:rPr>
          <w:rFonts w:asciiTheme="minorHAnsi" w:eastAsia="Helvetica" w:hAnsi="Helvetica" w:cs="Helvetica"/>
          <w:b/>
          <w:bCs/>
          <w:shd w:val="clear" w:color="auto" w:fill="FFFFFF"/>
        </w:rPr>
        <w:t>custom service</w:t>
      </w:r>
      <w:r>
        <w:rPr>
          <w:rFonts w:asciiTheme="minorHAnsi" w:eastAsia="Helvetica" w:hAnsi="Helvetica" w:cs="Helvetica"/>
          <w:shd w:val="clear" w:color="auto" w:fill="FFFFFF"/>
        </w:rPr>
        <w:t>, and create some</w:t>
      </w:r>
      <w:r>
        <w:rPr>
          <w:rFonts w:asciiTheme="minorHAnsi" w:eastAsia="Helvetica" w:hAnsi="Helvetica" w:cs="Helvetica"/>
          <w:b/>
          <w:bCs/>
          <w:shd w:val="clear" w:color="auto" w:fill="FFFFFF"/>
        </w:rPr>
        <w:t xml:space="preserve"> custom directives</w:t>
      </w:r>
      <w:r>
        <w:rPr>
          <w:rFonts w:asciiTheme="minorHAnsi" w:eastAsia="Helvetica" w:hAnsi="Helvetica" w:cs="Helvetica"/>
          <w:shd w:val="clear" w:color="auto" w:fill="FFFFFF"/>
        </w:rPr>
        <w:t xml:space="preserve"> to do some </w:t>
      </w:r>
      <w:r>
        <w:rPr>
          <w:rFonts w:asciiTheme="minorHAnsi" w:eastAsia="Helvetica" w:hAnsi="Helvetica" w:cs="Helvetica"/>
          <w:b/>
          <w:bCs/>
          <w:shd w:val="clear" w:color="auto" w:fill="FFFFFF"/>
        </w:rPr>
        <w:t>reusable component.</w:t>
      </w:r>
    </w:p>
    <w:p w:rsidR="001E2A6A" w:rsidRDefault="00E34C12">
      <w:pPr>
        <w:numPr>
          <w:ilvl w:val="0"/>
          <w:numId w:val="4"/>
        </w:numPr>
        <w:ind w:left="720" w:hanging="360"/>
        <w:jc w:val="both"/>
        <w:rPr>
          <w:rFonts w:asciiTheme="minorHAnsi" w:eastAsia="Calibri" w:hAnsi="Calibri" w:cs="Calibri"/>
          <w:color w:val="000000"/>
          <w:highlight w:val="white"/>
        </w:rPr>
      </w:pPr>
      <w:r>
        <w:rPr>
          <w:rFonts w:asciiTheme="minorHAnsi"/>
          <w:highlight w:val="white"/>
        </w:rPr>
        <w:t xml:space="preserve">Created a Custom </w:t>
      </w:r>
      <w:r>
        <w:rPr>
          <w:rFonts w:asciiTheme="minorHAnsi"/>
          <w:b/>
          <w:bCs/>
          <w:highlight w:val="white"/>
        </w:rPr>
        <w:t>filters</w:t>
      </w:r>
      <w:r>
        <w:rPr>
          <w:rFonts w:asciiTheme="minorHAnsi"/>
          <w:highlight w:val="white"/>
        </w:rPr>
        <w:t xml:space="preserve">, </w:t>
      </w:r>
      <w:r>
        <w:rPr>
          <w:rFonts w:asciiTheme="minorHAnsi"/>
          <w:b/>
          <w:bCs/>
          <w:highlight w:val="white"/>
        </w:rPr>
        <w:t>Directives</w:t>
      </w:r>
      <w:r>
        <w:rPr>
          <w:rFonts w:asciiTheme="minorHAnsi"/>
          <w:highlight w:val="white"/>
        </w:rPr>
        <w:t xml:space="preserve"> and </w:t>
      </w:r>
      <w:r>
        <w:rPr>
          <w:rFonts w:asciiTheme="minorHAnsi"/>
          <w:b/>
          <w:bCs/>
          <w:highlight w:val="white"/>
        </w:rPr>
        <w:t>Services</w:t>
      </w:r>
      <w:r>
        <w:rPr>
          <w:rFonts w:asciiTheme="minorHAnsi"/>
          <w:highlight w:val="white"/>
        </w:rPr>
        <w:t xml:space="preserve"> for making application more user-friendly</w:t>
      </w:r>
      <w:r>
        <w:rPr>
          <w:rFonts w:asciiTheme="minorHAnsi"/>
        </w:rPr>
        <w:t>.</w:t>
      </w:r>
    </w:p>
    <w:p w:rsidR="001E2A6A" w:rsidRDefault="00E34C12">
      <w:pPr>
        <w:numPr>
          <w:ilvl w:val="0"/>
          <w:numId w:val="4"/>
        </w:numPr>
        <w:ind w:left="720" w:hanging="360"/>
        <w:jc w:val="both"/>
        <w:rPr>
          <w:rFonts w:asciiTheme="minorHAnsi"/>
          <w:color w:val="000000"/>
          <w:highlight w:val="white"/>
        </w:rPr>
      </w:pPr>
      <w:r>
        <w:rPr>
          <w:rFonts w:asciiTheme="minorHAnsi"/>
        </w:rPr>
        <w:t xml:space="preserve">Used </w:t>
      </w:r>
      <w:r>
        <w:rPr>
          <w:rFonts w:asciiTheme="minorHAnsi"/>
          <w:b/>
        </w:rPr>
        <w:t>CSS Grid System</w:t>
      </w:r>
      <w:r>
        <w:rPr>
          <w:rFonts w:asciiTheme="minorHAnsi"/>
        </w:rPr>
        <w:t xml:space="preserve"> to create responsive</w:t>
      </w:r>
      <w:r>
        <w:rPr>
          <w:rFonts w:asciiTheme="minorHAnsi"/>
          <w:b/>
          <w:bCs/>
        </w:rPr>
        <w:t xml:space="preserve"> layouts</w:t>
      </w:r>
      <w:r>
        <w:rPr>
          <w:rFonts w:asciiTheme="minorHAnsi"/>
        </w:rPr>
        <w:t xml:space="preserve">, </w:t>
      </w:r>
      <w:r>
        <w:rPr>
          <w:rFonts w:asciiTheme="minorHAnsi"/>
          <w:b/>
          <w:bCs/>
        </w:rPr>
        <w:t>navigation</w:t>
      </w:r>
      <w:r>
        <w:rPr>
          <w:rFonts w:asciiTheme="minorHAnsi"/>
        </w:rPr>
        <w:t xml:space="preserve"> and </w:t>
      </w:r>
      <w:r>
        <w:rPr>
          <w:rFonts w:asciiTheme="minorHAnsi"/>
          <w:b/>
          <w:bCs/>
        </w:rPr>
        <w:t>tables</w:t>
      </w:r>
      <w:r>
        <w:rPr>
          <w:rFonts w:asciiTheme="minorHAnsi"/>
        </w:rPr>
        <w:t xml:space="preserve"> and </w:t>
      </w:r>
      <w:r>
        <w:rPr>
          <w:rFonts w:asciiTheme="minorHAnsi"/>
          <w:b/>
        </w:rPr>
        <w:t>Bootstrap 3</w:t>
      </w:r>
      <w:r>
        <w:rPr>
          <w:rFonts w:asciiTheme="minorHAnsi"/>
        </w:rPr>
        <w:t xml:space="preserve"> for responsiveness.</w:t>
      </w:r>
    </w:p>
    <w:p w:rsidR="001E2A6A" w:rsidRDefault="00E34C12">
      <w:pPr>
        <w:numPr>
          <w:ilvl w:val="0"/>
          <w:numId w:val="4"/>
        </w:numPr>
        <w:ind w:left="720" w:hanging="360"/>
        <w:jc w:val="both"/>
        <w:rPr>
          <w:rFonts w:asciiTheme="minorHAnsi"/>
          <w:color w:val="000000"/>
          <w:highlight w:val="white"/>
        </w:rPr>
      </w:pPr>
      <w:r>
        <w:rPr>
          <w:rFonts w:asciiTheme="minorHAnsi"/>
          <w:highlight w:val="white"/>
        </w:rPr>
        <w:t xml:space="preserve">Developed client side drop down </w:t>
      </w:r>
      <w:r>
        <w:rPr>
          <w:rFonts w:asciiTheme="minorHAnsi"/>
          <w:b/>
          <w:bCs/>
          <w:highlight w:val="white"/>
        </w:rPr>
        <w:t>menus, search bars, carousel, and drop-downtoggles</w:t>
      </w:r>
      <w:r>
        <w:rPr>
          <w:rFonts w:asciiTheme="minorHAnsi"/>
          <w:highlight w:val="white"/>
        </w:rPr>
        <w:t xml:space="preserve"> using </w:t>
      </w:r>
      <w:r>
        <w:rPr>
          <w:rFonts w:asciiTheme="minorHAnsi"/>
          <w:b/>
          <w:highlight w:val="white"/>
        </w:rPr>
        <w:t>Bootstrap</w:t>
      </w:r>
      <w:r>
        <w:rPr>
          <w:rFonts w:asciiTheme="minorHAnsi"/>
          <w:highlight w:val="white"/>
        </w:rPr>
        <w:t>.</w:t>
      </w:r>
    </w:p>
    <w:p w:rsidR="001E2A6A" w:rsidRDefault="00E34C12">
      <w:pPr>
        <w:numPr>
          <w:ilvl w:val="0"/>
          <w:numId w:val="4"/>
        </w:numPr>
        <w:ind w:left="720" w:hanging="360"/>
        <w:jc w:val="both"/>
        <w:rPr>
          <w:rFonts w:asciiTheme="minorHAnsi"/>
          <w:color w:val="000000"/>
          <w:highlight w:val="white"/>
        </w:rPr>
      </w:pPr>
      <w:r>
        <w:rPr>
          <w:rFonts w:asciiTheme="minorHAnsi"/>
        </w:rPr>
        <w:t xml:space="preserve">Used twitter </w:t>
      </w:r>
      <w:r>
        <w:rPr>
          <w:rFonts w:asciiTheme="minorHAnsi"/>
          <w:b/>
        </w:rPr>
        <w:t>Bootstrap</w:t>
      </w:r>
      <w:r>
        <w:rPr>
          <w:rFonts w:asciiTheme="minorHAnsi"/>
        </w:rPr>
        <w:t xml:space="preserve"> Grid System and </w:t>
      </w:r>
      <w:r>
        <w:rPr>
          <w:rFonts w:asciiTheme="minorHAnsi"/>
          <w:b/>
        </w:rPr>
        <w:t>CSS</w:t>
      </w:r>
      <w:r>
        <w:rPr>
          <w:rFonts w:asciiTheme="minorHAnsi"/>
          <w:b/>
          <w:bCs/>
        </w:rPr>
        <w:t>media queries</w:t>
      </w:r>
      <w:r>
        <w:rPr>
          <w:rFonts w:asciiTheme="minorHAnsi"/>
        </w:rPr>
        <w:t xml:space="preserve"> to make web responsive and mobile first.</w:t>
      </w:r>
    </w:p>
    <w:p w:rsidR="001E2A6A" w:rsidRDefault="00E34C12">
      <w:pPr>
        <w:numPr>
          <w:ilvl w:val="0"/>
          <w:numId w:val="4"/>
        </w:numPr>
        <w:ind w:left="720" w:hanging="360"/>
        <w:jc w:val="both"/>
        <w:rPr>
          <w:rFonts w:asciiTheme="minorHAnsi"/>
          <w:color w:val="000000"/>
          <w:highlight w:val="white"/>
        </w:rPr>
      </w:pPr>
      <w:r>
        <w:rPr>
          <w:rFonts w:asciiTheme="minorHAnsi"/>
          <w:color w:val="000000"/>
        </w:rPr>
        <w:t xml:space="preserve">Extensively used </w:t>
      </w:r>
      <w:r>
        <w:rPr>
          <w:rFonts w:asciiTheme="minorHAnsi"/>
          <w:b/>
          <w:color w:val="000000"/>
        </w:rPr>
        <w:t>Bootstrap 3</w:t>
      </w:r>
      <w:r>
        <w:rPr>
          <w:rFonts w:asciiTheme="minorHAnsi"/>
          <w:color w:val="000000"/>
        </w:rPr>
        <w:t xml:space="preserve"> for mobile-first responsive design and </w:t>
      </w:r>
      <w:r>
        <w:rPr>
          <w:rFonts w:asciiTheme="minorHAnsi"/>
          <w:b/>
          <w:bCs/>
          <w:color w:val="000000"/>
        </w:rPr>
        <w:t>typography.</w:t>
      </w:r>
    </w:p>
    <w:p w:rsidR="001E2A6A" w:rsidRDefault="001E2A6A">
      <w:pPr>
        <w:ind w:left="720"/>
        <w:jc w:val="both"/>
        <w:rPr>
          <w:rFonts w:asciiTheme="minorHAnsi"/>
          <w:color w:val="000000"/>
          <w:highlight w:val="white"/>
        </w:rPr>
      </w:pPr>
    </w:p>
    <w:p w:rsidR="001E2A6A" w:rsidRDefault="00E34C12">
      <w:pPr>
        <w:spacing w:after="240"/>
        <w:jc w:val="both"/>
        <w:rPr>
          <w:rFonts w:asciiTheme="minorHAnsi"/>
          <w:highlight w:val="white"/>
        </w:rPr>
      </w:pPr>
      <w:r>
        <w:rPr>
          <w:rFonts w:asciiTheme="minorHAnsi"/>
          <w:b/>
          <w:color w:val="000000"/>
          <w:highlight w:val="white"/>
        </w:rPr>
        <w:t xml:space="preserve">Environment: </w:t>
      </w:r>
      <w:r>
        <w:rPr>
          <w:rFonts w:asciiTheme="minorHAnsi"/>
          <w:color w:val="000000"/>
          <w:highlight w:val="white"/>
        </w:rPr>
        <w:t>HTML5, CSS3, Bootstrap 3/4, JavaScript,</w:t>
      </w:r>
      <w:r w:rsidR="003564EB">
        <w:rPr>
          <w:rFonts w:asciiTheme="minorHAnsi"/>
          <w:color w:val="000000"/>
          <w:highlight w:val="white"/>
        </w:rPr>
        <w:t xml:space="preserve"> </w:t>
      </w:r>
      <w:r>
        <w:rPr>
          <w:rFonts w:asciiTheme="minorHAnsi"/>
          <w:color w:val="000000"/>
          <w:highlight w:val="white"/>
        </w:rPr>
        <w:t>JSON, AngularJS,, Node.js, Express.js, MongoDB, Mongoose,Git</w:t>
      </w:r>
      <w:r>
        <w:rPr>
          <w:rFonts w:asciiTheme="minorHAnsi"/>
          <w:highlight w:val="white"/>
        </w:rPr>
        <w:t>.</w:t>
      </w: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1E2A6A" w:rsidRDefault="001E2A6A">
      <w:pPr>
        <w:spacing w:after="240"/>
        <w:jc w:val="both"/>
        <w:rPr>
          <w:rFonts w:asciiTheme="minorHAnsi"/>
          <w:highlight w:val="white"/>
        </w:rPr>
      </w:pPr>
    </w:p>
    <w:p w:rsidR="008D3507" w:rsidRDefault="008D3507">
      <w:pPr>
        <w:spacing w:after="240"/>
        <w:jc w:val="both"/>
        <w:rPr>
          <w:rFonts w:asciiTheme="minorHAnsi"/>
          <w:highlight w:val="white"/>
        </w:rPr>
      </w:pPr>
    </w:p>
    <w:p w:rsidR="008D3507" w:rsidRDefault="008D3507">
      <w:pPr>
        <w:spacing w:after="240"/>
        <w:jc w:val="both"/>
        <w:rPr>
          <w:rFonts w:asciiTheme="minorHAnsi"/>
          <w:highlight w:val="white"/>
        </w:rPr>
      </w:pPr>
    </w:p>
    <w:p w:rsidR="008D3507" w:rsidRDefault="008D3507">
      <w:pPr>
        <w:spacing w:after="240"/>
        <w:jc w:val="both"/>
        <w:rPr>
          <w:rFonts w:asciiTheme="minorHAnsi"/>
          <w:highlight w:val="white"/>
        </w:rPr>
      </w:pPr>
    </w:p>
    <w:p w:rsidR="001E2A6A" w:rsidRDefault="00E34C12">
      <w:pPr>
        <w:shd w:val="clear" w:color="auto" w:fill="B3B3B3"/>
        <w:tabs>
          <w:tab w:val="left" w:pos="630"/>
          <w:tab w:val="right" w:pos="8640"/>
        </w:tabs>
        <w:spacing w:line="276" w:lineRule="auto"/>
        <w:rPr>
          <w:rFonts w:asciiTheme="minorHAnsi"/>
          <w:b/>
          <w:bCs/>
        </w:rPr>
      </w:pPr>
      <w:bookmarkStart w:id="2" w:name="_GoBack"/>
      <w:bookmarkEnd w:id="2"/>
      <w:r>
        <w:rPr>
          <w:rFonts w:asciiTheme="minorHAnsi"/>
          <w:b/>
          <w:bCs/>
          <w:kern w:val="28"/>
          <w:u w:val="single"/>
        </w:rPr>
        <w:t>PERSONALSTRENGTHS</w:t>
      </w:r>
      <w:r>
        <w:rPr>
          <w:rFonts w:asciiTheme="minorHAnsi"/>
          <w:b/>
        </w:rPr>
        <w:t>:</w:t>
      </w:r>
      <w:r>
        <w:rPr>
          <w:rFonts w:asciiTheme="minorHAnsi"/>
          <w:b/>
        </w:rPr>
        <w:tab/>
      </w:r>
    </w:p>
    <w:p w:rsidR="001E2A6A" w:rsidRDefault="001E2A6A">
      <w:pPr>
        <w:pStyle w:val="ListParagraph"/>
        <w:tabs>
          <w:tab w:val="left" w:pos="720"/>
          <w:tab w:val="left" w:pos="1440"/>
          <w:tab w:val="left" w:pos="2160"/>
          <w:tab w:val="left" w:pos="2880"/>
          <w:tab w:val="left" w:pos="3600"/>
          <w:tab w:val="left" w:pos="4320"/>
          <w:tab w:val="left" w:pos="5715"/>
        </w:tabs>
        <w:spacing w:line="276" w:lineRule="auto"/>
        <w:rPr>
          <w:rFonts w:asciiTheme="minorHAnsi"/>
          <w:color w:val="000000"/>
        </w:rPr>
      </w:pPr>
    </w:p>
    <w:p w:rsidR="001E2A6A" w:rsidRDefault="00E34C12">
      <w:pPr>
        <w:pStyle w:val="ListParagraph"/>
        <w:numPr>
          <w:ilvl w:val="0"/>
          <w:numId w:val="5"/>
        </w:numPr>
        <w:tabs>
          <w:tab w:val="left" w:pos="720"/>
          <w:tab w:val="left" w:pos="1440"/>
          <w:tab w:val="left" w:pos="2160"/>
          <w:tab w:val="left" w:pos="2880"/>
          <w:tab w:val="left" w:pos="3600"/>
          <w:tab w:val="left" w:pos="4320"/>
          <w:tab w:val="left" w:pos="5715"/>
        </w:tabs>
        <w:spacing w:line="276" w:lineRule="auto"/>
        <w:rPr>
          <w:rFonts w:asciiTheme="minorHAnsi"/>
          <w:color w:val="000000"/>
        </w:rPr>
      </w:pPr>
      <w:r>
        <w:rPr>
          <w:rFonts w:asciiTheme="minorHAnsi"/>
        </w:rPr>
        <w:t>Good analytical and decision making ability.</w:t>
      </w:r>
    </w:p>
    <w:p w:rsidR="001E2A6A" w:rsidRDefault="00E34C12">
      <w:pPr>
        <w:widowControl/>
        <w:numPr>
          <w:ilvl w:val="0"/>
          <w:numId w:val="6"/>
        </w:numPr>
        <w:spacing w:line="276" w:lineRule="auto"/>
        <w:rPr>
          <w:rFonts w:asciiTheme="minorHAnsi"/>
        </w:rPr>
      </w:pPr>
      <w:r>
        <w:rPr>
          <w:rFonts w:asciiTheme="minorHAnsi"/>
        </w:rPr>
        <w:t>Dedication.</w:t>
      </w:r>
    </w:p>
    <w:p w:rsidR="001E2A6A" w:rsidRDefault="00E34C12">
      <w:pPr>
        <w:widowControl/>
        <w:numPr>
          <w:ilvl w:val="0"/>
          <w:numId w:val="6"/>
        </w:numPr>
        <w:spacing w:line="276" w:lineRule="auto"/>
        <w:rPr>
          <w:rFonts w:asciiTheme="minorHAnsi"/>
        </w:rPr>
      </w:pPr>
      <w:r>
        <w:rPr>
          <w:rFonts w:asciiTheme="minorHAnsi"/>
        </w:rPr>
        <w:t>Commitment towards work.</w:t>
      </w:r>
    </w:p>
    <w:p w:rsidR="001E2A6A" w:rsidRDefault="00E34C12">
      <w:pPr>
        <w:widowControl/>
        <w:numPr>
          <w:ilvl w:val="0"/>
          <w:numId w:val="6"/>
        </w:numPr>
        <w:spacing w:line="276" w:lineRule="auto"/>
        <w:rPr>
          <w:rFonts w:asciiTheme="minorHAnsi"/>
        </w:rPr>
      </w:pPr>
      <w:r>
        <w:rPr>
          <w:rFonts w:asciiTheme="minorHAnsi"/>
        </w:rPr>
        <w:t>Interpersonal  learning and team skills.</w:t>
      </w:r>
    </w:p>
    <w:p w:rsidR="001E2A6A" w:rsidRDefault="001E2A6A">
      <w:pPr>
        <w:widowControl/>
        <w:spacing w:line="276" w:lineRule="auto"/>
        <w:ind w:left="360"/>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u w:val="single"/>
        </w:rPr>
        <w:t>ACHIEVEMENTS&amp; EXTRACURRICULAR ACTIVITIES</w:t>
      </w:r>
      <w:r>
        <w:rPr>
          <w:rFonts w:asciiTheme="minorHAnsi"/>
          <w:b/>
        </w:rPr>
        <w:t>:</w:t>
      </w:r>
      <w:r>
        <w:rPr>
          <w:rFonts w:asciiTheme="minorHAnsi"/>
          <w:b/>
        </w:rPr>
        <w:tab/>
      </w:r>
    </w:p>
    <w:p w:rsidR="001E2A6A" w:rsidRDefault="001E2A6A">
      <w:pPr>
        <w:spacing w:line="276" w:lineRule="auto"/>
        <w:jc w:val="both"/>
        <w:rPr>
          <w:rFonts w:asciiTheme="minorHAnsi"/>
        </w:rPr>
      </w:pPr>
    </w:p>
    <w:p w:rsidR="001E2A6A" w:rsidRDefault="00E34C12">
      <w:pPr>
        <w:pStyle w:val="ListParagraph"/>
        <w:numPr>
          <w:ilvl w:val="0"/>
          <w:numId w:val="7"/>
        </w:numPr>
        <w:spacing w:line="276" w:lineRule="auto"/>
        <w:jc w:val="both"/>
        <w:rPr>
          <w:rFonts w:asciiTheme="minorHAnsi"/>
        </w:rPr>
      </w:pPr>
      <w:r>
        <w:rPr>
          <w:rFonts w:asciiTheme="minorHAnsi"/>
        </w:rPr>
        <w:t>Won merit student award from Amberpet Mandal Recognized Schools Association.</w:t>
      </w:r>
    </w:p>
    <w:p w:rsidR="001E2A6A" w:rsidRDefault="00E34C12">
      <w:pPr>
        <w:pStyle w:val="ListParagraph"/>
        <w:numPr>
          <w:ilvl w:val="0"/>
          <w:numId w:val="8"/>
        </w:numPr>
        <w:spacing w:line="276" w:lineRule="auto"/>
        <w:jc w:val="both"/>
        <w:rPr>
          <w:rFonts w:asciiTheme="minorHAnsi"/>
        </w:rPr>
      </w:pPr>
      <w:r>
        <w:rPr>
          <w:rFonts w:asciiTheme="minorHAnsi"/>
        </w:rPr>
        <w:t>Acheieved  the Academic projects with in the given span of time.</w:t>
      </w:r>
    </w:p>
    <w:p w:rsidR="001E2A6A" w:rsidRDefault="00E34C12">
      <w:pPr>
        <w:pStyle w:val="ListParagraph"/>
        <w:numPr>
          <w:ilvl w:val="0"/>
          <w:numId w:val="9"/>
        </w:numPr>
        <w:spacing w:line="276" w:lineRule="auto"/>
        <w:jc w:val="both"/>
        <w:rPr>
          <w:rFonts w:asciiTheme="minorHAnsi"/>
        </w:rPr>
      </w:pPr>
      <w:r>
        <w:rPr>
          <w:rFonts w:asciiTheme="minorHAnsi"/>
          <w:color w:val="000000"/>
          <w:shd w:val="clear" w:color="auto" w:fill="FFFFFF"/>
        </w:rPr>
        <w:t>Participated in various dance and drama competitions in school.</w:t>
      </w:r>
    </w:p>
    <w:p w:rsidR="001E2A6A" w:rsidRDefault="00E34C12">
      <w:pPr>
        <w:pStyle w:val="ListParagraph"/>
        <w:numPr>
          <w:ilvl w:val="0"/>
          <w:numId w:val="9"/>
        </w:numPr>
        <w:spacing w:line="276" w:lineRule="auto"/>
        <w:jc w:val="both"/>
        <w:rPr>
          <w:rFonts w:asciiTheme="minorHAnsi"/>
        </w:rPr>
      </w:pPr>
      <w:r>
        <w:rPr>
          <w:rFonts w:asciiTheme="minorHAnsi"/>
        </w:rPr>
        <w:t>Well planned and organized for College TechFest and participated as Volunteer.</w:t>
      </w:r>
    </w:p>
    <w:p w:rsidR="001E2A6A" w:rsidRDefault="001E2A6A">
      <w:pPr>
        <w:pStyle w:val="ListParagraph"/>
        <w:spacing w:line="276" w:lineRule="auto"/>
        <w:jc w:val="both"/>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highlight w:val="lightGray"/>
          <w:u w:val="single"/>
        </w:rPr>
        <w:t>HOBBIES</w:t>
      </w:r>
      <w:r>
        <w:rPr>
          <w:rFonts w:asciiTheme="minorHAnsi"/>
          <w:b/>
        </w:rPr>
        <w:t>:</w:t>
      </w:r>
      <w:r>
        <w:rPr>
          <w:rFonts w:asciiTheme="minorHAnsi"/>
          <w:b/>
        </w:rPr>
        <w:tab/>
      </w:r>
    </w:p>
    <w:p w:rsidR="001E2A6A" w:rsidRDefault="001E2A6A">
      <w:pPr>
        <w:spacing w:line="276" w:lineRule="auto"/>
        <w:rPr>
          <w:rFonts w:asciiTheme="minorHAnsi"/>
        </w:rPr>
      </w:pPr>
    </w:p>
    <w:p w:rsidR="001E2A6A" w:rsidRDefault="00E34C12">
      <w:pPr>
        <w:pStyle w:val="NoSpacing"/>
        <w:widowControl/>
        <w:numPr>
          <w:ilvl w:val="0"/>
          <w:numId w:val="10"/>
        </w:numPr>
        <w:autoSpaceDE/>
        <w:autoSpaceDN/>
        <w:adjustRightInd/>
        <w:spacing w:line="276" w:lineRule="auto"/>
        <w:rPr>
          <w:rFonts w:asciiTheme="minorHAnsi"/>
        </w:rPr>
      </w:pPr>
      <w:r>
        <w:rPr>
          <w:rFonts w:asciiTheme="minorHAnsi"/>
        </w:rPr>
        <w:t>Playing and watching cricket, Listening music and Watching  Movies.</w:t>
      </w:r>
    </w:p>
    <w:p w:rsidR="001E2A6A" w:rsidRDefault="001E2A6A">
      <w:pPr>
        <w:pStyle w:val="NoSpacing"/>
        <w:widowControl/>
        <w:autoSpaceDE/>
        <w:autoSpaceDN/>
        <w:adjustRightInd/>
        <w:spacing w:line="276" w:lineRule="auto"/>
        <w:ind w:left="720"/>
        <w:rPr>
          <w:rFonts w:asciiTheme="minorHAnsi"/>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bCs/>
          <w:u w:val="single"/>
        </w:rPr>
        <w:t>PERSONALPROFILE</w:t>
      </w:r>
      <w:r>
        <w:rPr>
          <w:rFonts w:asciiTheme="minorHAnsi"/>
          <w:b/>
        </w:rPr>
        <w:t>:</w:t>
      </w:r>
      <w:r>
        <w:rPr>
          <w:rFonts w:asciiTheme="minorHAnsi"/>
          <w:b/>
        </w:rPr>
        <w:tab/>
      </w:r>
    </w:p>
    <w:p w:rsidR="001E2A6A" w:rsidRDefault="001E2A6A">
      <w:pPr>
        <w:tabs>
          <w:tab w:val="left" w:pos="720"/>
        </w:tabs>
        <w:overflowPunct w:val="0"/>
        <w:spacing w:line="276" w:lineRule="auto"/>
        <w:ind w:left="720"/>
        <w:rPr>
          <w:rFonts w:asciiTheme="minorHAnsi"/>
          <w:color w:val="434343"/>
          <w:u w:val="single"/>
        </w:rPr>
      </w:pPr>
    </w:p>
    <w:p w:rsidR="001E2A6A" w:rsidRDefault="00E34C12">
      <w:pPr>
        <w:tabs>
          <w:tab w:val="left" w:pos="720"/>
        </w:tabs>
        <w:overflowPunct w:val="0"/>
        <w:spacing w:line="276" w:lineRule="auto"/>
        <w:rPr>
          <w:rFonts w:asciiTheme="minorHAnsi"/>
          <w:b/>
        </w:rPr>
      </w:pPr>
      <w:r>
        <w:rPr>
          <w:rFonts w:asciiTheme="minorHAnsi"/>
          <w:b/>
        </w:rPr>
        <w:t>Name</w:t>
      </w:r>
      <w:r>
        <w:rPr>
          <w:rFonts w:asciiTheme="minorHAnsi"/>
        </w:rPr>
        <w:tab/>
      </w:r>
      <w:r>
        <w:rPr>
          <w:rFonts w:asciiTheme="minorHAnsi"/>
        </w:rPr>
        <w:tab/>
      </w:r>
      <w:r>
        <w:rPr>
          <w:rFonts w:asciiTheme="minorHAnsi"/>
        </w:rPr>
        <w:tab/>
      </w:r>
      <w:r>
        <w:rPr>
          <w:rFonts w:asciiTheme="minorHAnsi"/>
        </w:rPr>
        <w:tab/>
      </w:r>
      <w:r>
        <w:rPr>
          <w:rFonts w:asciiTheme="minorHAnsi"/>
        </w:rPr>
        <w:tab/>
      </w:r>
      <w:r>
        <w:rPr>
          <w:rFonts w:asciiTheme="minorHAnsi"/>
          <w:b/>
        </w:rPr>
        <w:t>:</w:t>
      </w:r>
      <w:r>
        <w:rPr>
          <w:rFonts w:asciiTheme="minorHAnsi"/>
          <w:b/>
        </w:rPr>
        <w:tab/>
      </w:r>
      <w:r>
        <w:rPr>
          <w:rFonts w:asciiTheme="minorHAnsi"/>
        </w:rPr>
        <w:t>PENTAM  SHEKAR</w:t>
      </w:r>
    </w:p>
    <w:p w:rsidR="001E2A6A" w:rsidRDefault="00E34C12">
      <w:pPr>
        <w:tabs>
          <w:tab w:val="left" w:pos="720"/>
        </w:tabs>
        <w:overflowPunct w:val="0"/>
        <w:spacing w:line="276" w:lineRule="auto"/>
        <w:rPr>
          <w:rFonts w:asciiTheme="minorHAnsi"/>
        </w:rPr>
      </w:pPr>
      <w:r>
        <w:rPr>
          <w:rFonts w:asciiTheme="minorHAnsi"/>
          <w:b/>
        </w:rPr>
        <w:t>Father</w:t>
      </w:r>
      <w:r>
        <w:rPr>
          <w:rFonts w:asciiTheme="minorHAnsi"/>
          <w:b/>
        </w:rPr>
        <w:t>’</w:t>
      </w:r>
      <w:r>
        <w:rPr>
          <w:rFonts w:asciiTheme="minorHAnsi"/>
          <w:b/>
        </w:rPr>
        <w:t>s  name</w:t>
      </w:r>
      <w:r>
        <w:rPr>
          <w:rFonts w:asciiTheme="minorHAnsi"/>
          <w:b/>
        </w:rPr>
        <w:tab/>
      </w:r>
      <w:r>
        <w:rPr>
          <w:rFonts w:asciiTheme="minorHAnsi"/>
          <w:b/>
        </w:rPr>
        <w:tab/>
      </w:r>
      <w:r>
        <w:rPr>
          <w:rFonts w:asciiTheme="minorHAnsi"/>
          <w:b/>
        </w:rPr>
        <w:tab/>
        <w:t xml:space="preserve">:      </w:t>
      </w:r>
      <w:r>
        <w:rPr>
          <w:rFonts w:asciiTheme="minorHAnsi"/>
          <w:b/>
        </w:rPr>
        <w:tab/>
      </w:r>
      <w:r>
        <w:rPr>
          <w:rFonts w:asciiTheme="minorHAnsi"/>
        </w:rPr>
        <w:t>PENTAM  NARAYANA</w:t>
      </w:r>
      <w:r>
        <w:rPr>
          <w:rFonts w:asciiTheme="minorHAnsi"/>
          <w:b/>
        </w:rPr>
        <w:tab/>
      </w:r>
      <w:r>
        <w:rPr>
          <w:rFonts w:asciiTheme="minorHAnsi"/>
          <w:b/>
        </w:rPr>
        <w:br/>
        <w:t>Date of Birth</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15-03-1991</w:t>
      </w:r>
      <w:r>
        <w:rPr>
          <w:rFonts w:asciiTheme="minorHAnsi"/>
          <w:b/>
        </w:rPr>
        <w:br/>
        <w:t xml:space="preserve">Sex </w:t>
      </w:r>
      <w:r>
        <w:rPr>
          <w:rFonts w:asciiTheme="minorHAnsi"/>
          <w:b/>
        </w:rPr>
        <w:tab/>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Male</w:t>
      </w:r>
      <w:r>
        <w:rPr>
          <w:rFonts w:asciiTheme="minorHAnsi"/>
          <w:b/>
        </w:rPr>
        <w:br/>
        <w:t>Nationality</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Indian</w:t>
      </w:r>
    </w:p>
    <w:p w:rsidR="001E2A6A" w:rsidRDefault="00E34C12">
      <w:pPr>
        <w:tabs>
          <w:tab w:val="left" w:pos="720"/>
        </w:tabs>
        <w:overflowPunct w:val="0"/>
        <w:spacing w:line="276" w:lineRule="auto"/>
        <w:rPr>
          <w:rFonts w:asciiTheme="minorHAnsi"/>
          <w:b/>
        </w:rPr>
      </w:pPr>
      <w:r>
        <w:rPr>
          <w:rFonts w:asciiTheme="minorHAnsi"/>
          <w:b/>
        </w:rPr>
        <w:t>Marital status</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rPr>
        <w:t xml:space="preserve">Unmarried </w:t>
      </w:r>
    </w:p>
    <w:p w:rsidR="001E2A6A" w:rsidRDefault="00E34C12">
      <w:pPr>
        <w:tabs>
          <w:tab w:val="left" w:pos="720"/>
        </w:tabs>
        <w:overflowPunct w:val="0"/>
        <w:spacing w:line="276" w:lineRule="auto"/>
        <w:rPr>
          <w:rFonts w:asciiTheme="minorHAnsi"/>
          <w:b/>
        </w:rPr>
      </w:pPr>
      <w:r>
        <w:rPr>
          <w:rFonts w:asciiTheme="minorHAnsi"/>
          <w:b/>
        </w:rPr>
        <w:t>Languages known</w:t>
      </w:r>
      <w:r>
        <w:rPr>
          <w:rFonts w:asciiTheme="minorHAnsi"/>
          <w:b/>
        </w:rPr>
        <w:tab/>
      </w:r>
      <w:r>
        <w:rPr>
          <w:rFonts w:asciiTheme="minorHAnsi"/>
          <w:b/>
        </w:rPr>
        <w:tab/>
      </w:r>
      <w:r>
        <w:rPr>
          <w:rFonts w:asciiTheme="minorHAnsi"/>
          <w:b/>
        </w:rPr>
        <w:tab/>
        <w:t>:</w:t>
      </w:r>
      <w:r>
        <w:rPr>
          <w:rFonts w:asciiTheme="minorHAnsi"/>
          <w:b/>
        </w:rPr>
        <w:tab/>
      </w:r>
      <w:r>
        <w:rPr>
          <w:rFonts w:asciiTheme="minorHAnsi"/>
        </w:rPr>
        <w:t>English, Hindi and Telugu</w:t>
      </w:r>
      <w:r>
        <w:rPr>
          <w:rFonts w:asciiTheme="minorHAnsi"/>
          <w:b/>
        </w:rPr>
        <w:br/>
        <w:t>Contact</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color w:val="000000"/>
        </w:rPr>
        <w:t>+91 7013829152</w:t>
      </w:r>
    </w:p>
    <w:p w:rsidR="001E2A6A" w:rsidRDefault="00E34C12">
      <w:pPr>
        <w:tabs>
          <w:tab w:val="left" w:pos="720"/>
        </w:tabs>
        <w:overflowPunct w:val="0"/>
        <w:spacing w:line="276" w:lineRule="auto"/>
        <w:rPr>
          <w:rFonts w:asciiTheme="minorHAnsi"/>
          <w:color w:val="000000"/>
        </w:rPr>
      </w:pPr>
      <w:r>
        <w:rPr>
          <w:rFonts w:asciiTheme="minorHAnsi"/>
          <w:b/>
        </w:rPr>
        <w:t>Address</w:t>
      </w:r>
      <w:r>
        <w:rPr>
          <w:rFonts w:asciiTheme="minorHAnsi"/>
          <w:b/>
        </w:rPr>
        <w:tab/>
      </w:r>
      <w:r>
        <w:rPr>
          <w:rFonts w:asciiTheme="minorHAnsi"/>
          <w:b/>
        </w:rPr>
        <w:tab/>
      </w:r>
      <w:r>
        <w:rPr>
          <w:rFonts w:asciiTheme="minorHAnsi"/>
          <w:b/>
        </w:rPr>
        <w:tab/>
      </w:r>
      <w:r>
        <w:rPr>
          <w:rFonts w:asciiTheme="minorHAnsi"/>
          <w:b/>
        </w:rPr>
        <w:tab/>
        <w:t>:</w:t>
      </w:r>
      <w:r>
        <w:rPr>
          <w:rFonts w:asciiTheme="minorHAnsi"/>
          <w:b/>
        </w:rPr>
        <w:tab/>
      </w:r>
      <w:r>
        <w:rPr>
          <w:rFonts w:asciiTheme="minorHAnsi"/>
          <w:color w:val="000000"/>
        </w:rPr>
        <w:t xml:space="preserve">H.NO: 2-3-776/16, Golnaka, Amberpet, </w:t>
      </w:r>
    </w:p>
    <w:p w:rsidR="001E2A6A" w:rsidRDefault="00E34C12">
      <w:pPr>
        <w:tabs>
          <w:tab w:val="left" w:pos="720"/>
        </w:tabs>
        <w:overflowPunct w:val="0"/>
        <w:spacing w:line="276" w:lineRule="auto"/>
        <w:rPr>
          <w:rFonts w:asciiTheme="minorHAnsi"/>
          <w:color w:val="000000"/>
        </w:rPr>
      </w:pPr>
      <w:r>
        <w:rPr>
          <w:rFonts w:asciiTheme="minorHAnsi"/>
          <w:color w:val="000000"/>
        </w:rPr>
        <w:tab/>
      </w:r>
      <w:r>
        <w:rPr>
          <w:rFonts w:asciiTheme="minorHAnsi"/>
          <w:color w:val="000000"/>
        </w:rPr>
        <w:tab/>
      </w:r>
      <w:r>
        <w:rPr>
          <w:rFonts w:asciiTheme="minorHAnsi"/>
          <w:color w:val="000000"/>
        </w:rPr>
        <w:tab/>
      </w:r>
      <w:r>
        <w:rPr>
          <w:rFonts w:asciiTheme="minorHAnsi"/>
          <w:color w:val="000000"/>
        </w:rPr>
        <w:tab/>
      </w:r>
      <w:r>
        <w:rPr>
          <w:rFonts w:asciiTheme="minorHAnsi"/>
          <w:color w:val="000000"/>
        </w:rPr>
        <w:tab/>
      </w:r>
      <w:r>
        <w:rPr>
          <w:rFonts w:asciiTheme="minorHAnsi"/>
          <w:color w:val="000000"/>
        </w:rPr>
        <w:tab/>
        <w:t>Hyderabad-500013.</w:t>
      </w:r>
    </w:p>
    <w:p w:rsidR="001E2A6A" w:rsidRDefault="001E2A6A">
      <w:pPr>
        <w:tabs>
          <w:tab w:val="left" w:pos="720"/>
        </w:tabs>
        <w:overflowPunct w:val="0"/>
        <w:spacing w:line="276" w:lineRule="auto"/>
        <w:rPr>
          <w:rFonts w:asciiTheme="minorHAnsi"/>
          <w:color w:val="000000"/>
        </w:rPr>
      </w:pPr>
    </w:p>
    <w:p w:rsidR="001E2A6A" w:rsidRDefault="00E34C12">
      <w:pPr>
        <w:shd w:val="clear" w:color="auto" w:fill="B3B3B3"/>
        <w:tabs>
          <w:tab w:val="left" w:pos="630"/>
          <w:tab w:val="right" w:pos="8640"/>
        </w:tabs>
        <w:spacing w:line="276" w:lineRule="auto"/>
        <w:rPr>
          <w:rFonts w:asciiTheme="minorHAnsi"/>
          <w:b/>
          <w:bCs/>
        </w:rPr>
      </w:pPr>
      <w:r>
        <w:rPr>
          <w:rFonts w:asciiTheme="minorHAnsi"/>
          <w:b/>
          <w:highlight w:val="lightGray"/>
          <w:u w:val="single"/>
        </w:rPr>
        <w:t>DECLARATION</w:t>
      </w:r>
      <w:r>
        <w:rPr>
          <w:rFonts w:asciiTheme="minorHAnsi"/>
          <w:b/>
        </w:rPr>
        <w:t>:</w:t>
      </w:r>
      <w:r>
        <w:rPr>
          <w:rFonts w:asciiTheme="minorHAnsi"/>
          <w:b/>
        </w:rPr>
        <w:tab/>
      </w:r>
    </w:p>
    <w:p w:rsidR="001E2A6A" w:rsidRDefault="00E34C12">
      <w:pPr>
        <w:overflowPunct w:val="0"/>
        <w:spacing w:after="240" w:line="276" w:lineRule="auto"/>
        <w:rPr>
          <w:rFonts w:asciiTheme="minorHAnsi"/>
        </w:rPr>
      </w:pPr>
      <w:r>
        <w:rPr>
          <w:rFonts w:asciiTheme="minorHAnsi"/>
        </w:rPr>
        <w:br/>
        <w:t>I hereby declare that the above-mentioned information is correct up to my knowledge and I bear the responsibility for the correctness of the above-mentioned particulars.</w:t>
      </w:r>
    </w:p>
    <w:p w:rsidR="001E2A6A" w:rsidRDefault="00E34C12">
      <w:pPr>
        <w:overflowPunct w:val="0"/>
        <w:spacing w:after="240" w:line="276" w:lineRule="auto"/>
        <w:rPr>
          <w:rFonts w:asciiTheme="minorHAnsi"/>
        </w:rPr>
      </w:pPr>
      <w:r>
        <w:rPr>
          <w:rFonts w:asciiTheme="minorHAnsi"/>
          <w:b/>
        </w:rPr>
        <w:t>Place:</w:t>
      </w:r>
      <w:r>
        <w:rPr>
          <w:rFonts w:asciiTheme="minorHAnsi"/>
        </w:rPr>
        <w:t xml:space="preserve"> Hyderabad</w:t>
      </w:r>
    </w:p>
    <w:p w:rsidR="001E2A6A" w:rsidRDefault="00E34C12">
      <w:pPr>
        <w:overflowPunct w:val="0"/>
        <w:spacing w:after="240" w:line="276" w:lineRule="auto"/>
        <w:rPr>
          <w:rFonts w:asciiTheme="minorHAnsi"/>
          <w:b/>
        </w:rPr>
      </w:pPr>
      <w:r>
        <w:rPr>
          <w:rFonts w:asciiTheme="minorHAnsi"/>
          <w:b/>
        </w:rPr>
        <w:t xml:space="preserve">Date:          </w:t>
      </w:r>
    </w:p>
    <w:p w:rsidR="001E2A6A" w:rsidRDefault="00E34C12">
      <w:pPr>
        <w:overflowPunct w:val="0"/>
        <w:spacing w:after="240" w:line="276" w:lineRule="auto"/>
        <w:rPr>
          <w:rFonts w:asciiTheme="minorHAnsi"/>
        </w:rPr>
      </w:pPr>
      <w:r>
        <w:rPr>
          <w:rFonts w:asciiTheme="minorHAnsi"/>
        </w:rPr>
        <w:t xml:space="preserve">                                                                                                                              (P. SHEKAR).</w:t>
      </w:r>
    </w:p>
    <w:sectPr w:rsidR="001E2A6A" w:rsidSect="001E2A6A">
      <w:pgSz w:w="11906" w:h="16838"/>
      <w:pgMar w:top="1440" w:right="1440" w:bottom="9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Noto Sans Symbols">
    <w:altName w:val="Segoe Print"/>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bullet"/>
      <w:lvlText w:val="●"/>
      <w:lvlJc w:val="left"/>
      <w:pPr>
        <w:ind w:left="360" w:firstLine="360"/>
      </w:pPr>
      <w:rPr>
        <w:rFonts w:ascii="Arial" w:eastAsia="Arial" w:hAnsi="Arial" w:cs="Arial"/>
        <w:b/>
        <w:color w:val="000000"/>
        <w:sz w:val="20"/>
        <w:szCs w:val="20"/>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
    <w:nsid w:val="0053208E"/>
    <w:multiLevelType w:val="multilevel"/>
    <w:tmpl w:val="0053208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5AD7602"/>
    <w:multiLevelType w:val="multilevel"/>
    <w:tmpl w:val="05AD76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B41248"/>
    <w:multiLevelType w:val="multilevel"/>
    <w:tmpl w:val="08B41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D04C01"/>
    <w:multiLevelType w:val="multilevel"/>
    <w:tmpl w:val="0CD04C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44012E0"/>
    <w:multiLevelType w:val="multilevel"/>
    <w:tmpl w:val="144012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7671D21"/>
    <w:multiLevelType w:val="multilevel"/>
    <w:tmpl w:val="37671D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9ADCABA"/>
    <w:multiLevelType w:val="multilevel"/>
    <w:tmpl w:val="59ADCAB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6614636"/>
    <w:multiLevelType w:val="multilevel"/>
    <w:tmpl w:val="766146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AB011A8"/>
    <w:multiLevelType w:val="multilevel"/>
    <w:tmpl w:val="7AB011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3"/>
  </w:num>
  <w:num w:numId="6">
    <w:abstractNumId w:val="2"/>
  </w:num>
  <w:num w:numId="7">
    <w:abstractNumId w:val="9"/>
  </w:num>
  <w:num w:numId="8">
    <w:abstractNumId w:val="6"/>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70682D"/>
    <w:rsid w:val="000035E1"/>
    <w:rsid w:val="000161EB"/>
    <w:rsid w:val="00017489"/>
    <w:rsid w:val="0001788A"/>
    <w:rsid w:val="00026A60"/>
    <w:rsid w:val="0003202B"/>
    <w:rsid w:val="00045B1E"/>
    <w:rsid w:val="00050745"/>
    <w:rsid w:val="00051266"/>
    <w:rsid w:val="00054024"/>
    <w:rsid w:val="00060E45"/>
    <w:rsid w:val="0006324F"/>
    <w:rsid w:val="00066C28"/>
    <w:rsid w:val="00072E8A"/>
    <w:rsid w:val="00080CCA"/>
    <w:rsid w:val="000820CE"/>
    <w:rsid w:val="00082397"/>
    <w:rsid w:val="00095490"/>
    <w:rsid w:val="000A3B28"/>
    <w:rsid w:val="000A6B8D"/>
    <w:rsid w:val="000B5C8B"/>
    <w:rsid w:val="000C6566"/>
    <w:rsid w:val="000D748D"/>
    <w:rsid w:val="000D7911"/>
    <w:rsid w:val="000F1189"/>
    <w:rsid w:val="00102AD5"/>
    <w:rsid w:val="001037C1"/>
    <w:rsid w:val="001221A9"/>
    <w:rsid w:val="001240B3"/>
    <w:rsid w:val="001362FD"/>
    <w:rsid w:val="001511ED"/>
    <w:rsid w:val="00161F07"/>
    <w:rsid w:val="00162A74"/>
    <w:rsid w:val="001646D4"/>
    <w:rsid w:val="001942E9"/>
    <w:rsid w:val="001A017F"/>
    <w:rsid w:val="001A5136"/>
    <w:rsid w:val="001B2F70"/>
    <w:rsid w:val="001B4502"/>
    <w:rsid w:val="001C1885"/>
    <w:rsid w:val="001C20B6"/>
    <w:rsid w:val="001C65D8"/>
    <w:rsid w:val="001D26BA"/>
    <w:rsid w:val="001D523F"/>
    <w:rsid w:val="001D5CBA"/>
    <w:rsid w:val="001E05B4"/>
    <w:rsid w:val="001E2A6A"/>
    <w:rsid w:val="001E41AB"/>
    <w:rsid w:val="00203A06"/>
    <w:rsid w:val="0020697A"/>
    <w:rsid w:val="00206A56"/>
    <w:rsid w:val="00211173"/>
    <w:rsid w:val="00222C8D"/>
    <w:rsid w:val="002269EA"/>
    <w:rsid w:val="00234D6E"/>
    <w:rsid w:val="00237917"/>
    <w:rsid w:val="0025141C"/>
    <w:rsid w:val="0025313A"/>
    <w:rsid w:val="002574BF"/>
    <w:rsid w:val="00260819"/>
    <w:rsid w:val="002713F4"/>
    <w:rsid w:val="002772DD"/>
    <w:rsid w:val="00277C03"/>
    <w:rsid w:val="0028169C"/>
    <w:rsid w:val="002838E1"/>
    <w:rsid w:val="00293CE0"/>
    <w:rsid w:val="002A5DE7"/>
    <w:rsid w:val="002C19C4"/>
    <w:rsid w:val="002D108D"/>
    <w:rsid w:val="002D5B37"/>
    <w:rsid w:val="002D7C5F"/>
    <w:rsid w:val="002E0F48"/>
    <w:rsid w:val="002E594E"/>
    <w:rsid w:val="002F05B5"/>
    <w:rsid w:val="002F205A"/>
    <w:rsid w:val="002F7E58"/>
    <w:rsid w:val="00302555"/>
    <w:rsid w:val="003042F5"/>
    <w:rsid w:val="00304545"/>
    <w:rsid w:val="00305124"/>
    <w:rsid w:val="00315B4C"/>
    <w:rsid w:val="00324D63"/>
    <w:rsid w:val="003267AE"/>
    <w:rsid w:val="00342F8F"/>
    <w:rsid w:val="00347C87"/>
    <w:rsid w:val="003528F4"/>
    <w:rsid w:val="003564EB"/>
    <w:rsid w:val="00360DB5"/>
    <w:rsid w:val="00364506"/>
    <w:rsid w:val="00366B11"/>
    <w:rsid w:val="00374D35"/>
    <w:rsid w:val="0037787A"/>
    <w:rsid w:val="00395050"/>
    <w:rsid w:val="003A1BFE"/>
    <w:rsid w:val="003A443D"/>
    <w:rsid w:val="003B3707"/>
    <w:rsid w:val="003B7FE6"/>
    <w:rsid w:val="003D7252"/>
    <w:rsid w:val="003D7856"/>
    <w:rsid w:val="003D7C17"/>
    <w:rsid w:val="003F36B0"/>
    <w:rsid w:val="003F7564"/>
    <w:rsid w:val="00402758"/>
    <w:rsid w:val="004046BA"/>
    <w:rsid w:val="00410A5D"/>
    <w:rsid w:val="00417C35"/>
    <w:rsid w:val="004317CC"/>
    <w:rsid w:val="004363B0"/>
    <w:rsid w:val="00437865"/>
    <w:rsid w:val="00441AAC"/>
    <w:rsid w:val="004421F2"/>
    <w:rsid w:val="00452019"/>
    <w:rsid w:val="004562DA"/>
    <w:rsid w:val="00461B8B"/>
    <w:rsid w:val="00463B5A"/>
    <w:rsid w:val="004648C9"/>
    <w:rsid w:val="00465C7D"/>
    <w:rsid w:val="0048387F"/>
    <w:rsid w:val="004861BC"/>
    <w:rsid w:val="004A0360"/>
    <w:rsid w:val="004A17CD"/>
    <w:rsid w:val="004C0D74"/>
    <w:rsid w:val="004C2F5C"/>
    <w:rsid w:val="004D00BC"/>
    <w:rsid w:val="004E04FC"/>
    <w:rsid w:val="004E5604"/>
    <w:rsid w:val="004F31D2"/>
    <w:rsid w:val="004F4259"/>
    <w:rsid w:val="004F6AC4"/>
    <w:rsid w:val="004F7276"/>
    <w:rsid w:val="00505B2D"/>
    <w:rsid w:val="005143CB"/>
    <w:rsid w:val="00522241"/>
    <w:rsid w:val="00531842"/>
    <w:rsid w:val="00531BD7"/>
    <w:rsid w:val="0053670C"/>
    <w:rsid w:val="00540ED5"/>
    <w:rsid w:val="005462B7"/>
    <w:rsid w:val="00551CB8"/>
    <w:rsid w:val="005526CE"/>
    <w:rsid w:val="005644D3"/>
    <w:rsid w:val="00572049"/>
    <w:rsid w:val="00574C44"/>
    <w:rsid w:val="00575C9B"/>
    <w:rsid w:val="00584BBB"/>
    <w:rsid w:val="0058531C"/>
    <w:rsid w:val="00597A49"/>
    <w:rsid w:val="005A4F05"/>
    <w:rsid w:val="005A5257"/>
    <w:rsid w:val="005B52AD"/>
    <w:rsid w:val="005C6180"/>
    <w:rsid w:val="005D2D26"/>
    <w:rsid w:val="005D3DCF"/>
    <w:rsid w:val="005D67C4"/>
    <w:rsid w:val="005D75D5"/>
    <w:rsid w:val="005E1F8A"/>
    <w:rsid w:val="005F354E"/>
    <w:rsid w:val="005F433C"/>
    <w:rsid w:val="005F5988"/>
    <w:rsid w:val="005F692E"/>
    <w:rsid w:val="00604B98"/>
    <w:rsid w:val="00604BCA"/>
    <w:rsid w:val="00616357"/>
    <w:rsid w:val="00626405"/>
    <w:rsid w:val="00627CD7"/>
    <w:rsid w:val="006578F0"/>
    <w:rsid w:val="00667314"/>
    <w:rsid w:val="00670592"/>
    <w:rsid w:val="006732C6"/>
    <w:rsid w:val="0068083F"/>
    <w:rsid w:val="00686222"/>
    <w:rsid w:val="006906EA"/>
    <w:rsid w:val="00693D6C"/>
    <w:rsid w:val="006A1F69"/>
    <w:rsid w:val="006C0F8B"/>
    <w:rsid w:val="006C27FA"/>
    <w:rsid w:val="006C2D47"/>
    <w:rsid w:val="006C31A2"/>
    <w:rsid w:val="006C432A"/>
    <w:rsid w:val="006C4DFF"/>
    <w:rsid w:val="006E2FE8"/>
    <w:rsid w:val="006F4038"/>
    <w:rsid w:val="006F5D13"/>
    <w:rsid w:val="007037C5"/>
    <w:rsid w:val="0070682D"/>
    <w:rsid w:val="00712B94"/>
    <w:rsid w:val="00715F4E"/>
    <w:rsid w:val="00731722"/>
    <w:rsid w:val="0073448A"/>
    <w:rsid w:val="00736DAD"/>
    <w:rsid w:val="0076186C"/>
    <w:rsid w:val="00761BAD"/>
    <w:rsid w:val="00762819"/>
    <w:rsid w:val="00770A45"/>
    <w:rsid w:val="007772B2"/>
    <w:rsid w:val="00785E8B"/>
    <w:rsid w:val="007914AA"/>
    <w:rsid w:val="00796982"/>
    <w:rsid w:val="007A2E2D"/>
    <w:rsid w:val="007A5428"/>
    <w:rsid w:val="007A76DC"/>
    <w:rsid w:val="007B4DFC"/>
    <w:rsid w:val="007C7D66"/>
    <w:rsid w:val="007D0BFE"/>
    <w:rsid w:val="007D0E7B"/>
    <w:rsid w:val="007D18C5"/>
    <w:rsid w:val="007D2D11"/>
    <w:rsid w:val="007D4671"/>
    <w:rsid w:val="007E2E7E"/>
    <w:rsid w:val="007E51F3"/>
    <w:rsid w:val="00814EBB"/>
    <w:rsid w:val="00815414"/>
    <w:rsid w:val="00816AAC"/>
    <w:rsid w:val="00816F7B"/>
    <w:rsid w:val="00821ECE"/>
    <w:rsid w:val="0082265F"/>
    <w:rsid w:val="0082537B"/>
    <w:rsid w:val="00825AD7"/>
    <w:rsid w:val="00833FDE"/>
    <w:rsid w:val="00847A20"/>
    <w:rsid w:val="00851BC2"/>
    <w:rsid w:val="008601CF"/>
    <w:rsid w:val="00891C3E"/>
    <w:rsid w:val="00897FEF"/>
    <w:rsid w:val="008A5ACC"/>
    <w:rsid w:val="008B1EDD"/>
    <w:rsid w:val="008B6F54"/>
    <w:rsid w:val="008B7F96"/>
    <w:rsid w:val="008C5490"/>
    <w:rsid w:val="008C64F7"/>
    <w:rsid w:val="008D1EB5"/>
    <w:rsid w:val="008D3507"/>
    <w:rsid w:val="008D5C09"/>
    <w:rsid w:val="008E0C03"/>
    <w:rsid w:val="008E3611"/>
    <w:rsid w:val="00904902"/>
    <w:rsid w:val="0090675B"/>
    <w:rsid w:val="0092065F"/>
    <w:rsid w:val="00925F63"/>
    <w:rsid w:val="009307B2"/>
    <w:rsid w:val="00931511"/>
    <w:rsid w:val="009345AD"/>
    <w:rsid w:val="00940C23"/>
    <w:rsid w:val="00954FD6"/>
    <w:rsid w:val="00955D19"/>
    <w:rsid w:val="009643E6"/>
    <w:rsid w:val="00967145"/>
    <w:rsid w:val="00973879"/>
    <w:rsid w:val="009766FF"/>
    <w:rsid w:val="00976BCD"/>
    <w:rsid w:val="00984B7D"/>
    <w:rsid w:val="00984DE6"/>
    <w:rsid w:val="009855F5"/>
    <w:rsid w:val="00987005"/>
    <w:rsid w:val="00991A12"/>
    <w:rsid w:val="009B0138"/>
    <w:rsid w:val="009C0D3C"/>
    <w:rsid w:val="009C1113"/>
    <w:rsid w:val="009C6DDD"/>
    <w:rsid w:val="009D1FE2"/>
    <w:rsid w:val="009E2AE0"/>
    <w:rsid w:val="009E6718"/>
    <w:rsid w:val="009F2333"/>
    <w:rsid w:val="009F4B60"/>
    <w:rsid w:val="009F5A39"/>
    <w:rsid w:val="009F729C"/>
    <w:rsid w:val="009F752F"/>
    <w:rsid w:val="00A000B1"/>
    <w:rsid w:val="00A04456"/>
    <w:rsid w:val="00A04548"/>
    <w:rsid w:val="00A06AE2"/>
    <w:rsid w:val="00A0761B"/>
    <w:rsid w:val="00A0793C"/>
    <w:rsid w:val="00A10D33"/>
    <w:rsid w:val="00A13CAA"/>
    <w:rsid w:val="00A24452"/>
    <w:rsid w:val="00A24E1E"/>
    <w:rsid w:val="00A26148"/>
    <w:rsid w:val="00A32126"/>
    <w:rsid w:val="00A351D8"/>
    <w:rsid w:val="00A43F3F"/>
    <w:rsid w:val="00A63908"/>
    <w:rsid w:val="00A7781E"/>
    <w:rsid w:val="00A8266D"/>
    <w:rsid w:val="00A84106"/>
    <w:rsid w:val="00A85C1F"/>
    <w:rsid w:val="00A91151"/>
    <w:rsid w:val="00AB4585"/>
    <w:rsid w:val="00AB48D4"/>
    <w:rsid w:val="00AC51BF"/>
    <w:rsid w:val="00AE5685"/>
    <w:rsid w:val="00AE7940"/>
    <w:rsid w:val="00AF4A8F"/>
    <w:rsid w:val="00B00882"/>
    <w:rsid w:val="00B07140"/>
    <w:rsid w:val="00B07872"/>
    <w:rsid w:val="00B21560"/>
    <w:rsid w:val="00B22D21"/>
    <w:rsid w:val="00B350CA"/>
    <w:rsid w:val="00B3534E"/>
    <w:rsid w:val="00B4512B"/>
    <w:rsid w:val="00B46F6C"/>
    <w:rsid w:val="00B52592"/>
    <w:rsid w:val="00B56618"/>
    <w:rsid w:val="00B60B7C"/>
    <w:rsid w:val="00B6449B"/>
    <w:rsid w:val="00B72FA5"/>
    <w:rsid w:val="00B849B6"/>
    <w:rsid w:val="00B86FA4"/>
    <w:rsid w:val="00B92467"/>
    <w:rsid w:val="00BA6A68"/>
    <w:rsid w:val="00BB0E92"/>
    <w:rsid w:val="00BC133A"/>
    <w:rsid w:val="00BD37FB"/>
    <w:rsid w:val="00BD5AA9"/>
    <w:rsid w:val="00BD654B"/>
    <w:rsid w:val="00BD72F0"/>
    <w:rsid w:val="00BE2DF2"/>
    <w:rsid w:val="00BE38B4"/>
    <w:rsid w:val="00BE515E"/>
    <w:rsid w:val="00BE771B"/>
    <w:rsid w:val="00BF64B6"/>
    <w:rsid w:val="00C128FA"/>
    <w:rsid w:val="00C16BC2"/>
    <w:rsid w:val="00C31F9F"/>
    <w:rsid w:val="00C326B7"/>
    <w:rsid w:val="00C44583"/>
    <w:rsid w:val="00C450D8"/>
    <w:rsid w:val="00C45D47"/>
    <w:rsid w:val="00C51C98"/>
    <w:rsid w:val="00C5552E"/>
    <w:rsid w:val="00C56401"/>
    <w:rsid w:val="00C60FC1"/>
    <w:rsid w:val="00C918BC"/>
    <w:rsid w:val="00CA411E"/>
    <w:rsid w:val="00CB0DDB"/>
    <w:rsid w:val="00CB600D"/>
    <w:rsid w:val="00CC0B62"/>
    <w:rsid w:val="00CC42AE"/>
    <w:rsid w:val="00CC4DE2"/>
    <w:rsid w:val="00CE5A7A"/>
    <w:rsid w:val="00CF44C9"/>
    <w:rsid w:val="00D1117A"/>
    <w:rsid w:val="00D37518"/>
    <w:rsid w:val="00D37BCD"/>
    <w:rsid w:val="00D41C26"/>
    <w:rsid w:val="00D425FE"/>
    <w:rsid w:val="00D51180"/>
    <w:rsid w:val="00D56639"/>
    <w:rsid w:val="00D57D9B"/>
    <w:rsid w:val="00D634F5"/>
    <w:rsid w:val="00D8026A"/>
    <w:rsid w:val="00D877F8"/>
    <w:rsid w:val="00D90EDA"/>
    <w:rsid w:val="00DA10F5"/>
    <w:rsid w:val="00DA53B6"/>
    <w:rsid w:val="00DC023C"/>
    <w:rsid w:val="00DC5442"/>
    <w:rsid w:val="00DC71B8"/>
    <w:rsid w:val="00DD1130"/>
    <w:rsid w:val="00DE0713"/>
    <w:rsid w:val="00E045FE"/>
    <w:rsid w:val="00E04F4B"/>
    <w:rsid w:val="00E06F52"/>
    <w:rsid w:val="00E07AB8"/>
    <w:rsid w:val="00E14919"/>
    <w:rsid w:val="00E15064"/>
    <w:rsid w:val="00E167B6"/>
    <w:rsid w:val="00E21479"/>
    <w:rsid w:val="00E251F6"/>
    <w:rsid w:val="00E32FAB"/>
    <w:rsid w:val="00E33733"/>
    <w:rsid w:val="00E34C12"/>
    <w:rsid w:val="00E427E7"/>
    <w:rsid w:val="00E44ED0"/>
    <w:rsid w:val="00E53429"/>
    <w:rsid w:val="00E562AB"/>
    <w:rsid w:val="00E737D3"/>
    <w:rsid w:val="00E76186"/>
    <w:rsid w:val="00E84B9C"/>
    <w:rsid w:val="00E859D3"/>
    <w:rsid w:val="00E915C2"/>
    <w:rsid w:val="00E916A8"/>
    <w:rsid w:val="00E97E66"/>
    <w:rsid w:val="00EA36CC"/>
    <w:rsid w:val="00EA74B1"/>
    <w:rsid w:val="00EB79F9"/>
    <w:rsid w:val="00EC49B0"/>
    <w:rsid w:val="00EC7D01"/>
    <w:rsid w:val="00ED17E7"/>
    <w:rsid w:val="00EE047C"/>
    <w:rsid w:val="00EF5464"/>
    <w:rsid w:val="00F00250"/>
    <w:rsid w:val="00F21312"/>
    <w:rsid w:val="00F41C30"/>
    <w:rsid w:val="00F43EFB"/>
    <w:rsid w:val="00F5329D"/>
    <w:rsid w:val="00F629C6"/>
    <w:rsid w:val="00F676FF"/>
    <w:rsid w:val="00F74219"/>
    <w:rsid w:val="00F75C3A"/>
    <w:rsid w:val="00F762E3"/>
    <w:rsid w:val="00F8296E"/>
    <w:rsid w:val="00F92721"/>
    <w:rsid w:val="00FA33C7"/>
    <w:rsid w:val="00FB1C99"/>
    <w:rsid w:val="00FB3239"/>
    <w:rsid w:val="00FB6D84"/>
    <w:rsid w:val="00FB7DF2"/>
    <w:rsid w:val="00FC759F"/>
    <w:rsid w:val="00FD2BC0"/>
    <w:rsid w:val="00FD53F8"/>
    <w:rsid w:val="00FE0F65"/>
    <w:rsid w:val="00FF3470"/>
    <w:rsid w:val="015329AD"/>
    <w:rsid w:val="01D70F05"/>
    <w:rsid w:val="058D51AA"/>
    <w:rsid w:val="08FC5C9F"/>
    <w:rsid w:val="09840CBC"/>
    <w:rsid w:val="0C046121"/>
    <w:rsid w:val="0D9719C1"/>
    <w:rsid w:val="0E6217B2"/>
    <w:rsid w:val="0E6B7CCE"/>
    <w:rsid w:val="0FEA0E0D"/>
    <w:rsid w:val="11E35021"/>
    <w:rsid w:val="12172293"/>
    <w:rsid w:val="129D729E"/>
    <w:rsid w:val="131E6594"/>
    <w:rsid w:val="14321164"/>
    <w:rsid w:val="168320F3"/>
    <w:rsid w:val="17EA18FC"/>
    <w:rsid w:val="186E61DC"/>
    <w:rsid w:val="19595C68"/>
    <w:rsid w:val="1D037CD5"/>
    <w:rsid w:val="1D9E6F28"/>
    <w:rsid w:val="1F6A52EB"/>
    <w:rsid w:val="1FA31C3F"/>
    <w:rsid w:val="20870A4E"/>
    <w:rsid w:val="22E30EED"/>
    <w:rsid w:val="287C61F3"/>
    <w:rsid w:val="28855CDE"/>
    <w:rsid w:val="2ACD0700"/>
    <w:rsid w:val="30464C37"/>
    <w:rsid w:val="30857280"/>
    <w:rsid w:val="30E6240A"/>
    <w:rsid w:val="33AF537A"/>
    <w:rsid w:val="34671872"/>
    <w:rsid w:val="350E622B"/>
    <w:rsid w:val="35DB364A"/>
    <w:rsid w:val="39FF2917"/>
    <w:rsid w:val="3DA5181F"/>
    <w:rsid w:val="3F296B70"/>
    <w:rsid w:val="41496641"/>
    <w:rsid w:val="419E71D3"/>
    <w:rsid w:val="41BC26A0"/>
    <w:rsid w:val="42544B21"/>
    <w:rsid w:val="42AB349D"/>
    <w:rsid w:val="447F7CE3"/>
    <w:rsid w:val="45AE43FA"/>
    <w:rsid w:val="46BE7244"/>
    <w:rsid w:val="46E006EA"/>
    <w:rsid w:val="46E560D2"/>
    <w:rsid w:val="47C24F5C"/>
    <w:rsid w:val="47F05DB4"/>
    <w:rsid w:val="4A7E3487"/>
    <w:rsid w:val="4B843EB5"/>
    <w:rsid w:val="4D8F4F4D"/>
    <w:rsid w:val="505D1C91"/>
    <w:rsid w:val="505D6EE8"/>
    <w:rsid w:val="50834AC4"/>
    <w:rsid w:val="508C7BAF"/>
    <w:rsid w:val="514615C1"/>
    <w:rsid w:val="51FD2832"/>
    <w:rsid w:val="5354789C"/>
    <w:rsid w:val="54CE2B06"/>
    <w:rsid w:val="56694935"/>
    <w:rsid w:val="59760005"/>
    <w:rsid w:val="599D286A"/>
    <w:rsid w:val="59F433EB"/>
    <w:rsid w:val="5BB56C2D"/>
    <w:rsid w:val="5C2A663F"/>
    <w:rsid w:val="60CD4593"/>
    <w:rsid w:val="6173550A"/>
    <w:rsid w:val="62581314"/>
    <w:rsid w:val="64270112"/>
    <w:rsid w:val="644F003A"/>
    <w:rsid w:val="67E131AE"/>
    <w:rsid w:val="6A552514"/>
    <w:rsid w:val="6AE01C09"/>
    <w:rsid w:val="6D9A446C"/>
    <w:rsid w:val="6FD44FCE"/>
    <w:rsid w:val="72FF3DA4"/>
    <w:rsid w:val="73C42FC6"/>
    <w:rsid w:val="74054537"/>
    <w:rsid w:val="74E60AF0"/>
    <w:rsid w:val="7529649E"/>
    <w:rsid w:val="75914C1C"/>
    <w:rsid w:val="75CA6BB3"/>
    <w:rsid w:val="77295012"/>
    <w:rsid w:val="773875BD"/>
    <w:rsid w:val="77FC4390"/>
    <w:rsid w:val="7B0B73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semiHidden="0" w:uiPriority="0" w:unhideWhenUsed="0"/>
    <w:lsdException w:name="Hyperlink" w:semiHidden="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6A"/>
    <w:pPr>
      <w:widowControl w:val="0"/>
      <w:autoSpaceDE w:val="0"/>
      <w:autoSpaceDN w:val="0"/>
      <w:adjustRightInd w:val="0"/>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1E2A6A"/>
    <w:rPr>
      <w:rFonts w:ascii="Tahoma" w:hAnsi="Tahoma" w:cs="Tahoma"/>
      <w:sz w:val="16"/>
      <w:szCs w:val="16"/>
    </w:rPr>
  </w:style>
  <w:style w:type="paragraph" w:styleId="BodyText3">
    <w:name w:val="Body Text 3"/>
    <w:basedOn w:val="Normal"/>
    <w:link w:val="BodyText3Char"/>
    <w:rsid w:val="001E2A6A"/>
    <w:pPr>
      <w:widowControl/>
      <w:suppressAutoHyphens/>
      <w:autoSpaceDE/>
      <w:autoSpaceDN/>
      <w:adjustRightInd/>
      <w:jc w:val="both"/>
    </w:pPr>
    <w:rPr>
      <w:rFonts w:ascii="Verdana" w:hAnsi="Verdana"/>
      <w:sz w:val="20"/>
      <w:szCs w:val="20"/>
      <w:lang w:eastAsia="ar-SA"/>
    </w:rPr>
  </w:style>
  <w:style w:type="paragraph" w:styleId="Footer">
    <w:name w:val="footer"/>
    <w:basedOn w:val="Normal"/>
    <w:link w:val="FooterChar"/>
    <w:uiPriority w:val="99"/>
    <w:semiHidden/>
    <w:unhideWhenUsed/>
    <w:rsid w:val="001E2A6A"/>
    <w:pPr>
      <w:tabs>
        <w:tab w:val="center" w:pos="4680"/>
        <w:tab w:val="right" w:pos="9360"/>
      </w:tabs>
    </w:pPr>
  </w:style>
  <w:style w:type="paragraph" w:styleId="Header">
    <w:name w:val="header"/>
    <w:basedOn w:val="Normal"/>
    <w:link w:val="HeaderChar"/>
    <w:uiPriority w:val="99"/>
    <w:semiHidden/>
    <w:unhideWhenUsed/>
    <w:qFormat/>
    <w:rsid w:val="001E2A6A"/>
    <w:pPr>
      <w:tabs>
        <w:tab w:val="center" w:pos="4680"/>
        <w:tab w:val="right" w:pos="9360"/>
      </w:tabs>
    </w:pPr>
  </w:style>
  <w:style w:type="paragraph" w:styleId="NormalWeb">
    <w:name w:val="Normal (Web)"/>
    <w:uiPriority w:val="99"/>
    <w:semiHidden/>
    <w:unhideWhenUsed/>
    <w:rsid w:val="001E2A6A"/>
    <w:pPr>
      <w:spacing w:beforeAutospacing="1" w:after="0" w:afterAutospacing="1"/>
    </w:pPr>
    <w:rPr>
      <w:sz w:val="24"/>
      <w:szCs w:val="24"/>
      <w:lang w:eastAsia="zh-CN"/>
    </w:rPr>
  </w:style>
  <w:style w:type="character" w:styleId="Hyperlink">
    <w:name w:val="Hyperlink"/>
    <w:uiPriority w:val="99"/>
    <w:unhideWhenUsed/>
    <w:rsid w:val="001E2A6A"/>
    <w:rPr>
      <w:color w:val="0000FF"/>
      <w:u w:val="single"/>
    </w:rPr>
  </w:style>
  <w:style w:type="character" w:styleId="Strong">
    <w:name w:val="Strong"/>
    <w:basedOn w:val="DefaultParagraphFont"/>
    <w:uiPriority w:val="22"/>
    <w:qFormat/>
    <w:rsid w:val="001E2A6A"/>
    <w:rPr>
      <w:b/>
      <w:bCs/>
    </w:rPr>
  </w:style>
  <w:style w:type="paragraph" w:styleId="ListParagraph">
    <w:name w:val="List Paragraph"/>
    <w:basedOn w:val="Normal"/>
    <w:uiPriority w:val="34"/>
    <w:qFormat/>
    <w:rsid w:val="001E2A6A"/>
    <w:pPr>
      <w:ind w:left="720"/>
      <w:contextualSpacing/>
    </w:pPr>
  </w:style>
  <w:style w:type="character" w:customStyle="1" w:styleId="apple-style-span">
    <w:name w:val="apple-style-span"/>
    <w:basedOn w:val="DefaultParagraphFont"/>
    <w:qFormat/>
    <w:rsid w:val="001E2A6A"/>
  </w:style>
  <w:style w:type="paragraph" w:styleId="NoSpacing">
    <w:name w:val="No Spacing"/>
    <w:uiPriority w:val="1"/>
    <w:qFormat/>
    <w:rsid w:val="001E2A6A"/>
    <w:pPr>
      <w:widowControl w:val="0"/>
      <w:autoSpaceDE w:val="0"/>
      <w:autoSpaceDN w:val="0"/>
      <w:adjustRightInd w:val="0"/>
      <w:spacing w:after="0" w:line="240" w:lineRule="auto"/>
    </w:pPr>
    <w:rPr>
      <w:rFonts w:eastAsia="Times New Roman"/>
      <w:sz w:val="24"/>
      <w:szCs w:val="24"/>
    </w:rPr>
  </w:style>
  <w:style w:type="character" w:customStyle="1" w:styleId="BalloonTextChar">
    <w:name w:val="Balloon Text Char"/>
    <w:basedOn w:val="DefaultParagraphFont"/>
    <w:link w:val="BalloonText"/>
    <w:uiPriority w:val="99"/>
    <w:semiHidden/>
    <w:rsid w:val="001E2A6A"/>
    <w:rPr>
      <w:rFonts w:ascii="Tahoma" w:eastAsia="Times New Roman" w:hAnsi="Tahoma" w:cs="Tahoma"/>
      <w:sz w:val="16"/>
      <w:szCs w:val="16"/>
    </w:rPr>
  </w:style>
  <w:style w:type="character" w:customStyle="1" w:styleId="BodyText3Char">
    <w:name w:val="Body Text 3 Char"/>
    <w:basedOn w:val="DefaultParagraphFont"/>
    <w:link w:val="BodyText3"/>
    <w:rsid w:val="001E2A6A"/>
    <w:rPr>
      <w:rFonts w:ascii="Verdana" w:eastAsia="Times New Roman" w:hAnsi="Verdana" w:cs="Times New Roman"/>
      <w:sz w:val="20"/>
      <w:szCs w:val="20"/>
      <w:lang w:eastAsia="ar-SA"/>
    </w:rPr>
  </w:style>
  <w:style w:type="character" w:customStyle="1" w:styleId="HeaderChar">
    <w:name w:val="Header Char"/>
    <w:basedOn w:val="DefaultParagraphFont"/>
    <w:link w:val="Header"/>
    <w:uiPriority w:val="99"/>
    <w:semiHidden/>
    <w:qFormat/>
    <w:rsid w:val="001E2A6A"/>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qFormat/>
    <w:rsid w:val="001E2A6A"/>
    <w:rPr>
      <w:rFonts w:ascii="Times New Roman" w:eastAsia="Times New Roman" w:hAnsi="Times New Roman" w:cs="Times New Roman"/>
      <w:sz w:val="24"/>
      <w:szCs w:val="24"/>
    </w:rPr>
  </w:style>
  <w:style w:type="character" w:customStyle="1" w:styleId="WW8Num3z0">
    <w:name w:val="WW8Num3z0"/>
    <w:rsid w:val="001E2A6A"/>
    <w:rPr>
      <w:rFonts w:ascii="Symbol" w:hAnsi="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hekar.6410@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C575EA-6514-4773-8B58-28F78B61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lastModifiedBy>sm</cp:lastModifiedBy>
  <cp:revision>478</cp:revision>
  <dcterms:created xsi:type="dcterms:W3CDTF">2017-03-13T17:08:00Z</dcterms:created>
  <dcterms:modified xsi:type="dcterms:W3CDTF">2019-07-10T18:16:00Z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